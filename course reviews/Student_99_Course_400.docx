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Freshman</w:t>
      </w:r>
    </w:p>
    <w:p>
      <w:r>
        <w:t>Semesters offered: fall, spring, summer</w:t>
      </w:r>
    </w:p>
    <w:p>
      <w:r>
        <w:t>Course aliases: Pol, polsci, pol100</w:t>
      </w:r>
    </w:p>
    <w:p>
      <w:r>
        <w:t>Course review:</w:t>
        <w:br/>
        <w:t>a) Introduction to Political Science (POL100)</w:t>
        <w:br/>
        <w:t xml:space="preserve">b) I took this course with Ms. Asma. Ms Asma has been very accommodating to all of us during this semester. The submission date for our policy paper was extended by some time as a few students in our class faced an emergency. She did her best to ensure that everyone submitted their quizzes on time, and understood that technology has its ups and downs. For our final exam, she made sure that the topics given to us are those we are familiar with as we were tested on them beforehand in quizzes. </w:t>
        <w:br/>
        <w:t xml:space="preserve">My point is, most instructors forget that effective learning does not take place under pressure and stress. A lot of us in university have forgotten the joy of learning. Of course, it is not supposed to be easy. But it’s not supposed to make you collapse either. </w:t>
        <w:br/>
        <w:t xml:space="preserve">A big thanks to her for making this course as tough as it should be, and being kind 👏🏼 If you want Pol 100 next semester, definitely take it from her! </w:t>
        <w:br/>
        <w:t>c) Course difficulty was a 1.</w:t>
      </w:r>
    </w:p>
    <w:p>
      <w:r>
        <w:t>GPA: 3.30-3.60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