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Summer, Spring, Fall</w:t>
      </w:r>
    </w:p>
    <w:p>
      <w:r>
        <w:t>Course aliases: Disc 323, Disc323</w:t>
      </w:r>
    </w:p>
    <w:p>
      <w:r>
        <w:t>Course review:</w:t>
        <w:br/>
        <w:t>1) Decision Behaviour (Disc 323)</w:t>
        <w:br/>
        <w:t>2) Take Decision Behavior, it will be the easiest A you'll ever get. The workload is close to none, and the classes are very easy as well.</w:t>
        <w:br/>
        <w:t>3) Course difficulty was a 3.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