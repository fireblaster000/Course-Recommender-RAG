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summer, fall, spring</w:t>
      </w:r>
    </w:p>
    <w:p>
      <w:r>
        <w:t>Course aliases: fintech, finn243</w:t>
      </w:r>
    </w:p>
    <w:p>
      <w:r>
        <w:t>Course review:</w:t>
        <w:br/>
        <w:t>1) Fintech Revolution: Market Disruption and Emerging Opportunities (Finn 243)</w:t>
        <w:br/>
        <w:t>2) Take fintech .... the course is relatively easy and you get to learn a lot if you do the project seriously. However, CP will be a bit difficult since there isn't much to say in the class. the financial model part is tricky but there is a lot of learning in that part and it will be relevant if you pursue a career in finance. Figure out the idea you want to pursue quickly and discuss it with the instructor. Ask for some sample excel models as references from your seniors or friends who have already taken this course.</w:t>
        <w:br/>
        <w:t>3) Course difficulty was a 4.</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