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1) Introduction to Computational Neuroscience (BIO 438)</w:t>
        <w:br/>
        <w:t>2)This course serves as a solid introduction to computational neuroscience, blending basic neuroscience with computational techniques. The course is structured with quizzes, a final, and potentially a midterm, making the pacing reasonable but still requiring consistent study. The absence of a permanent instructor might lead to some variability in teaching style, but the foundational curriculum is designed to be comprehensible and moderately challenging. It's an excellent choice for students who have some background in biology or computer science and are looking to expand their knowledge without too much stress.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