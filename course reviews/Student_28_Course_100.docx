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Fall</w:t>
      </w:r>
    </w:p>
    <w:p>
      <w:r>
        <w:t>Course aliases: Cs225, 225, Computer systems</w:t>
      </w:r>
    </w:p>
    <w:p>
      <w:r>
        <w:t>Course review:</w:t>
        <w:br/>
        <w:t>1) Fundamentals of Computer Systems (Cs 225)</w:t>
        <w:br/>
        <w:t>2) For 225, Agha is pretty good, however last year he used to upload recorded so there was barely any engagement. It's in person this year so hopefully it will be much more engaging this time</w:t>
        <w:br/>
        <w:t>3) Course difficulty was a 3.</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