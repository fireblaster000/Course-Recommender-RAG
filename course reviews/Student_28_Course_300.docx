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Cs225, 225, Computer systems</w:t>
      </w:r>
    </w:p>
    <w:p>
      <w:r>
        <w:t>Course review:</w:t>
        <w:br/>
        <w:t>1) Fundamentals of Computer Systems (Cs 225)</w:t>
        <w:br/>
        <w:t>2)I took CS 225 with Basit Shafiq last fall. Idk about the other instructor. I personally loved 225 a lot. I used to ask A LOT of qs in the class and really enjoyed learning that course with sir Basit. His quizzes, mid and final are EXTREMELY easy (EASIEST CS EXAMS for me till now). I loved doing the assignments as well.</w:t>
        <w:br/>
        <w:t>Would definitely recommend sir Basit :))</w:t>
        <w:br/>
        <w:t>3) Course difficulty was a 2.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