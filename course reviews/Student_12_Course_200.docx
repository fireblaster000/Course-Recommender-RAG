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Fall,Spring,Summer</w:t>
      </w:r>
    </w:p>
    <w:p>
      <w:r>
        <w:t>Course aliases: nan</w:t>
      </w:r>
    </w:p>
    <w:p>
      <w:r>
        <w:t>Course review:</w:t>
        <w:br/>
        <w:t>A step harder compared to 100 level. But those who did well in cs 100 tend to do well in cs200 aswell. Mostly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