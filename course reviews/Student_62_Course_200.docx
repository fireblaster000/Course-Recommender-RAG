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summer, fall, spring</w:t>
      </w:r>
    </w:p>
    <w:p>
      <w:r>
        <w:t>Course aliases: POFA, Financial Accounting, ACCT100, Accounting</w:t>
      </w:r>
    </w:p>
    <w:p>
      <w:r>
        <w:t>Course review:</w:t>
        <w:br/>
        <w:t>1) Principles of Financial Accounting (ACCT 100)</w:t>
        <w:br/>
        <w:t xml:space="preserve">2) I understood things better by reading the book and practicing problem sets instead of listening to the lectures tbh. Quizzes were hard and i think never went smoothly in an online semester ( they were conducted on lms aur gen1 dekh ke kuch samajh nhi ata tha). 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