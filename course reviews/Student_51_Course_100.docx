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Senior, Junior, Sophomore</w:t>
      </w:r>
    </w:p>
    <w:p>
      <w:r>
        <w:t>Semesters offered: Fall, Spring</w:t>
      </w:r>
    </w:p>
    <w:p>
      <w:r>
        <w:t>Course aliases: ML, CS535, Machine learning, ML 535</w:t>
      </w:r>
    </w:p>
    <w:p>
      <w:r>
        <w:t>Course review:</w:t>
        <w:br/>
        <w:t>a) Machine Learning (CS-535)</w:t>
        <w:br/>
        <w:t>b) ML was easily my favorite CS course. The workload isn't a lot. You can easily do the assignments in a day if you listen to Dr.Agha's lectures and clear all your concepts. Definitely recommend going for it.</w:t>
        <w:br/>
        <w:t>c)Course difficulty was a 2.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