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Econ2301, DA Lab</w:t>
      </w:r>
    </w:p>
    <w:p>
      <w:r>
        <w:t>Course review:</w:t>
        <w:br/>
        <w:t>1) Data Analytics Lab I (Econ 2301)</w:t>
        <w:br/>
        <w:t>2) For those just stepping into the realm of data analytics, this course serves as an excellent introduction. "Data Analytics Lab I" focuses on essential skills like data cleaning, visualization, and basic analytics using Microsoft Excel and STATA. The lab-centric format, requiring hands-on practice for four sessions a week, helps cement these skills effectively. The workload is quite light, with only two take-home assignments and a couple of quizzes to assess your learning, making this an accessible course for anyone starting their journey in economics or data analysis. Yushma Umar's structured approach ensures that you get a thorough grounding in both software tools without being overwhelmed, making it ideal for beginners.</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