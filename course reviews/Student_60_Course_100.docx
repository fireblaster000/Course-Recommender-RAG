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Sophomore</w:t>
      </w:r>
    </w:p>
    <w:p>
      <w:r>
        <w:t>Semesters offered: fall</w:t>
      </w:r>
    </w:p>
    <w:p>
      <w:r>
        <w:t>Course aliases: ENM, electricity and magnetism, phy202</w:t>
      </w:r>
    </w:p>
    <w:p>
      <w:r>
        <w:t>Course review:</w:t>
        <w:br/>
        <w:t>1) PHY 204</w:t>
        <w:br/>
        <w:t>2) the current junior batch had it with Sir Ammar and it was a good experience. The course is taken by EE, CE (Chemical Engineering) and Physics majors together and the mean is quite high. The course just requires a thorough understanding of concepts and some practice that can be done by attempting the assignments set more than once.</w:t>
        <w:br/>
        <w:t>3) Difficulty : 3</w:t>
      </w:r>
    </w:p>
    <w:p>
      <w:r>
        <w:t>GPA: 3.60-4.00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