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Year of study: Junior, Senior</w:t>
      </w:r>
    </w:p>
    <w:p>
      <w:r>
        <w:t>Semesters offered: Fall</w:t>
      </w:r>
    </w:p>
    <w:p>
      <w:r>
        <w:t>Course aliases: Cs340, DB</w:t>
      </w:r>
    </w:p>
    <w:p>
      <w:r>
        <w:t>Course review:</w:t>
        <w:br/>
        <w:t>1) Databases (Cs340)</w:t>
        <w:br/>
        <w:t xml:space="preserve">2) It was a simple course, the papers were a bit had and required a lot of learning of the information off the slides. removing the project from the course was a very bad idea. </w:t>
        <w:br/>
        <w:t>3) Course difficulty was a 4.</w:t>
      </w:r>
    </w:p>
    <w:p>
      <w:r>
        <w:t>GPA: 3.00-3.30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