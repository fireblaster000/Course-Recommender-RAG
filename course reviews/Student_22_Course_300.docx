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w:t>
      </w:r>
    </w:p>
    <w:p>
      <w:r>
        <w:t>Course aliases: Phy 104, Mod Physics, Mod Phy, Mod Phy 104</w:t>
      </w:r>
    </w:p>
    <w:p>
      <w:r>
        <w:t>Course review:</w:t>
        <w:br/>
        <w:t>a) Modern Physics (Phy 104)</w:t>
        <w:br/>
        <w:t>b)It’s actually really interesting, the physics dept has amazing TAs and instructors and are quite accommodating</w:t>
        <w:br/>
        <w:t>The course content itself is quite mind bending and will challenge the conventional way you understand the world around you so be prepared for that. Obv it will require some time and effort like any SSE course, but it will be extremely rewarding for yourself but also grade-wise</w:t>
        <w:br/>
        <w:t>c) Course difficulty was a 5.</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