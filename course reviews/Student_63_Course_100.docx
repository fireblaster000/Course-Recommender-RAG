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Senior</w:t>
      </w:r>
    </w:p>
    <w:p>
      <w:r>
        <w:t>Semesters offered: summer</w:t>
      </w:r>
    </w:p>
    <w:p>
      <w:r>
        <w:t>Course aliases: data science for decisions, ACTA 6303</w:t>
      </w:r>
    </w:p>
    <w:p>
      <w:r>
        <w:t>Course review:</w:t>
        <w:br/>
        <w:t>1) Data Science for Decision Making: Theory and Practice</w:t>
        <w:br/>
        <w:t>2) The course in itself is very good and that too with mam maheen is a no brainer! She's one of the best and most understanding instructor I've come across in sdsb.</w:t>
        <w:br/>
        <w:t>Highly recommended. for the most part you'll be learning R programming language and SQL. So it's more hands on programming than theory, and for a CS major, it'll pretty much be like any other CS course for you</w:t>
        <w:br/>
        <w:t>3) Course difficulty was a 4.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