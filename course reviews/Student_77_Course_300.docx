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Summer, Fall, Spring</w:t>
      </w:r>
    </w:p>
    <w:p>
      <w:r>
        <w:t>Course aliases: math-app, math app, econ262</w:t>
      </w:r>
    </w:p>
    <w:p>
      <w:r>
        <w:t>Course review:</w:t>
        <w:br/>
        <w:t>1) Mathematical Application in Economics</w:t>
        <w:br/>
        <w:t>2) Took it in summer with usman elahi. Very ez course. Mostly calculus. I havent studied LA but still i was able to grasp concepts pretty well. Ez A</w:t>
        <w:br/>
        <w:t>3) Course difficulty was a 3.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