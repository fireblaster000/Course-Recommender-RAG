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w:t>
      </w:r>
    </w:p>
    <w:p>
      <w:r>
        <w:t>Course aliases: Mech, Phy101</w:t>
      </w:r>
    </w:p>
    <w:p>
      <w:r>
        <w:t>Course review:</w:t>
        <w:br/>
        <w:t>a)Mechanics (PHY-101)</w:t>
        <w:br/>
        <w:t>b)Mechanics is a tough course, I won't sugarcoat it, but Dr Adam is a gem. Initially it feels hard to catch up to his lectures, but you get used to his pace (his jokes help). He's accomodating and understanding, sometimes even sends long emails to calm down students because mechanics can be overwhelming. Just work consistently and email him / meet him during office hours and he'll help out with any course related problems. He even gives space to vent (I cried in front of him once lol).</w:t>
        <w:br/>
        <w:t>c)Course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