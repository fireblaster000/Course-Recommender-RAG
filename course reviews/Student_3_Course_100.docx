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Spring,summer</w:t>
      </w:r>
    </w:p>
    <w:p>
      <w:r>
        <w:t>Course aliases: Mod Phy</w:t>
      </w:r>
    </w:p>
    <w:p>
      <w:r>
        <w:t>Course review:</w:t>
        <w:br/>
        <w:t>PHY 102 - Modern Physics is an amazing course for developing mathematical rigour and improving problem solving skills even if you don't intend to pursue anything physics related. If you find science or physics interesting, this is a must take course. Worth it for the learning, and grading is usually very lenient (A at around 75)</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