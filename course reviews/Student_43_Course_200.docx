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 Summer</w:t>
      </w:r>
    </w:p>
    <w:p>
      <w:r>
        <w:t>Course aliases: CV, 436, CS436, Vision</w:t>
      </w:r>
    </w:p>
    <w:p>
      <w:r>
        <w:t>Course review:</w:t>
        <w:br/>
        <w:t>a)Computer visions (CS-436)</w:t>
        <w:br/>
        <w:t>b) CV is lovely, very practical, very real world. You'll be able to infer a pretty good idea of how stuff like our photo filters, safe city E challan stuff and basically all cool things that involve a camera work. Sir Murtaza is an absolute sweetheart! Highly empathetic and very decent person. Course is not too demanding and exams are pretty straightforward as long as u're comfortable with math.</w:t>
        <w:br/>
        <w:t>c)Course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