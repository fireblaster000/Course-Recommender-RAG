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Year of study: Sophomore</w:t>
      </w:r>
    </w:p>
    <w:p>
      <w:r>
        <w:t>Semesters offered: Summer, Fall, Spring</w:t>
      </w:r>
    </w:p>
    <w:p>
      <w:r>
        <w:t>Course aliases: Finance, ECON261</w:t>
      </w:r>
    </w:p>
    <w:p>
      <w:r>
        <w:t>Course review:</w:t>
        <w:br/>
        <w:t>1) Principles of Finance (Econ 261)</w:t>
        <w:br/>
        <w:t>2) Econ 261, amazing course and a lot of practical learning if ur interested in finance, u get assigned problem sets every week (9 throughout a semester) and there aren't any quizzes apart from the mid and final</w:t>
        <w:br/>
        <w:t>3) Course difficulty was a 4.</w:t>
      </w:r>
    </w:p>
    <w:p>
      <w:r>
        <w:t>GPA: 3.30-3.60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