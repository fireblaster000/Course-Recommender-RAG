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scrm 6302</w:t>
      </w:r>
    </w:p>
    <w:p>
      <w:r>
        <w:t>Course review:</w:t>
        <w:br/>
        <w:t>a) Retail Management and Analytics (SCRM6302)</w:t>
        <w:br/>
        <w:t>b)There is decent amount of learning and the workload is nicely distributed too. There are no quizzes and you can easily do without doing readings too.</w:t>
        <w:br/>
        <w:t>The course is good overall but Ma'am is very particular about being on time and actively engaging in class.</w:t>
        <w:br/>
        <w:t>c) Course difficulty was a 1.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