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macro, Econ121, econ 121, macro-econ</w:t>
      </w:r>
    </w:p>
    <w:p>
      <w:r>
        <w:t>Course review:</w:t>
        <w:br/>
        <w:t>1) Principles of Macroeconomics (Econ 121)</w:t>
        <w:br/>
        <w:t>2)  Verda Arif. Great instructors. Best one among all other sections. And Verda Arif is so good and helpful. But the workload is high. There are a lot of assignments and problem sets. But I personally enjoyed the course and so do a lot of other people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