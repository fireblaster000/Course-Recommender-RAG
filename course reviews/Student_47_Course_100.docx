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Sophomore, Junior, Senior</w:t>
      </w:r>
    </w:p>
    <w:p>
      <w:r>
        <w:t>Semesters offered: Fall, Spring, Summer</w:t>
      </w:r>
    </w:p>
    <w:p>
      <w:r>
        <w:t>Course aliases: Prob 230, Prob, Math 230, Probability</w:t>
      </w:r>
    </w:p>
    <w:p>
      <w:r>
        <w:t>Course review:</w:t>
        <w:br/>
        <w:t>1) Probability (MATH 230)</w:t>
        <w:br/>
        <w:t>2) As far as math courses in LUMS are concerned, it's a matter of "pick your poison" really. I didn't take Probability from either of the mentioned instructors but unless the course syllabus has been changed, I found Dr Adnan Khan's notes to be helpful. His recordings aren't that bad either - as far as Math faculty goes, Dr Adnan falls on the better end of the spectrum (the bar is pretty low but yes).</w:t>
        <w:br/>
        <w:t>https://web.lums.edu.pk/~adn.../classes/classes/Probability/</w:t>
        <w:br/>
        <w:t>3) Course difficulty was a 4.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