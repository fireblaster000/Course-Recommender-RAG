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Semesters offered: spring, summer</w:t>
      </w:r>
    </w:p>
    <w:p>
      <w:r>
        <w:t>Course aliases: bcomm, mgmt 212, bcom</w:t>
      </w:r>
    </w:p>
    <w:p>
      <w:r>
        <w:t>Course review:</w:t>
        <w:br/>
        <w:t>a)Business Communication (MGMT 212)</w:t>
        <w:br/>
        <w:t>b) Less workload, Learning wise medium, mostly you'll listen to his life lessons I half of the class. Grade mostly Depends on groups ( ngl SDSB people are very snake, you never know someone gave you less numbers in Peer Evaluation and boom your grade has been destroyed and you can't do anything because if you go to the instructor he's gonna cut more marks because according to him it was a communication course, so If you get a good well n good) and also He does Favoritism. Workload Wise, it is the easiest course</w:t>
        <w:br/>
        <w:t>c) The course difficulty was 4</w:t>
      </w:r>
    </w:p>
    <w:p>
      <w:r>
        <w:t>GPA: 3.00-3.30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