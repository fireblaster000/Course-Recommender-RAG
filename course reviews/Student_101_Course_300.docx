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</w:t>
      </w:r>
    </w:p>
    <w:p>
      <w:r>
        <w:t>Course aliases: edu345, leadership</w:t>
      </w:r>
    </w:p>
    <w:p>
      <w:r>
        <w:t>Course review:</w:t>
        <w:br/>
        <w:t>1) Practicing Leadership</w:t>
        <w:br/>
        <w:t>2) Edu 345 Practicing leadership is a great course, workload is demanding but if you want to learn some leadership skills for the future and achieve personal growth I’d recommend this course. This course is highly individualistic.</w:t>
        <w:br/>
        <w:t>Sir Hasham is a great professor too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