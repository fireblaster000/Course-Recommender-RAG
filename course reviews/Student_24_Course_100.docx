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DM, Discrete Maths, Cs210</w:t>
      </w:r>
    </w:p>
    <w:p>
      <w:r>
        <w:t>Course review:</w:t>
        <w:br/>
        <w:t>1) Discrete Mathematics (Cs210)</w:t>
        <w:br/>
        <w:t>2) For Discrete Math instructor doesn't matter alot, chooses one which suits you best. They teach the same content and have the same grading. I took Basit Shafiq personally he taught well but it wasn't that engaging. Desperate that he is pretty accommodating. Took some classes from Imdad as well, he had a good humor so you were less likely to sleep in his class(Pro tip: if you are an Anthro major, don't take it from or mention it in front of him. Don't tell him you took an Anthro course)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