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Fall, Spring, Summer</w:t>
      </w:r>
    </w:p>
    <w:p>
      <w:r>
        <w:t>Course aliases: Calcu-2, Cal 2, cal two, calculus two, calculus II, Math 102</w:t>
      </w:r>
    </w:p>
    <w:p>
      <w:r>
        <w:t>Course review:</w:t>
        <w:br/>
        <w:t>a) Calculus 2 (MATH-102)</w:t>
        <w:br/>
        <w:t>b) Took it last year. Although ended up with a good grade, can't count on lums instructors esp the maths department to help ease things along the way. Professor leaonards youtube lectures and constant practice from the book (James stewart) recommended. Uss ke illawa on campus pe mean be bohatt kam tha so if you work hard enough you will get a good grade</w:t>
        <w:br/>
        <w:t>c)3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