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Sophomore, Junior, Senior</w:t>
      </w:r>
    </w:p>
    <w:p>
      <w:r>
        <w:t>Semesters offered: Spring</w:t>
      </w:r>
    </w:p>
    <w:p>
      <w:r>
        <w:t>Course aliases: DLC, Digital logic circuits, cs 220, EE 220</w:t>
      </w:r>
    </w:p>
    <w:p>
      <w:r>
        <w:t>Course review:</w:t>
        <w:br/>
        <w:t>1) Digital Logic Circuit (Cs220)</w:t>
        <w:br/>
        <w:br/>
        <w:t>2) It was an easy course plus lab work of dlc was really interesting, and dr jahangir ikram is a treat to have</w:t>
        <w:br/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