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data science for business, tme 6203</w:t>
      </w:r>
    </w:p>
    <w:p>
      <w:r>
        <w:t>Course review:</w:t>
        <w:br/>
        <w:t>a) Business Applications of Data Science (TME6203)</w:t>
        <w:br/>
        <w:t>b) As someone with minimal background in data science, I found this course to be incredibly enlightening. The instructor did an excellent job of breaking down complex concepts into digestible chunks, allowing me to grasp the fundamentals of data analysis and interpretation. The hands-on projects provided valuable experience and boosted my confidence in applying data science techniques to real-world business problems. Highly recommend for beginners looking to dive into the world of data science.</w:t>
        <w:br/>
        <w:t>c) Course Difficulty was a 2</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