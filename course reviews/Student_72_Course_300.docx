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 Spring, Summer</w:t>
      </w:r>
    </w:p>
    <w:p>
      <w:r>
        <w:t>Course aliases: macro, Econ121, econ 121, macro-econ</w:t>
      </w:r>
    </w:p>
    <w:p>
      <w:r>
        <w:t>Course review:</w:t>
        <w:br/>
        <w:t>1) Principles of Macroeconomics (Econ 121)</w:t>
        <w:br/>
        <w:t>2) Econ 121 would be pretty much self study so be mindful of that but relatively less math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