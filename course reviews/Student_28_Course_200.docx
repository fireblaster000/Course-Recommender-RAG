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</w:t>
      </w:r>
    </w:p>
    <w:p>
      <w:r>
        <w:t>Course aliases: Cs225, 225, Computer systems</w:t>
      </w:r>
    </w:p>
    <w:p>
      <w:r>
        <w:t>Course review:</w:t>
        <w:br/>
        <w:t>1) Fundamentals of Computer Systems (Cs 225)</w:t>
        <w:br/>
        <w:t>2) CS225 with Dr Jahangir. This course is pretty much the same and both sections get almost the same assignments. it's an enjoyable course with Any instructor. Very Easy Grade</w:t>
        <w:br/>
        <w:t>3) Course difficulty was a 3.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