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data science for business, tme 6203</w:t>
      </w:r>
    </w:p>
    <w:p>
      <w:r>
        <w:t>Course review:</w:t>
        <w:br/>
        <w:t>a) Business Applications of Data Science (TME6203)</w:t>
        <w:br/>
        <w:t>b) This course was an eye-opener to the vast potential of data science in the business world. Through practical applications and case studies, it provided invaluable insights into leveraging data for strategic decision-making. The instructor's expertise and real-world examples made complex concepts easy to understand and applicable to various industries. Highly recommend for anyone interested in the intersection of data science and business.</w:t>
        <w:br/>
        <w:t>c) Course difficulty was a 4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