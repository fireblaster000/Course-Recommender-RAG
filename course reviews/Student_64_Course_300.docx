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Senior</w:t>
      </w:r>
    </w:p>
    <w:p>
      <w:r>
        <w:t>Semesters offered: summer</w:t>
      </w:r>
    </w:p>
    <w:p>
      <w:r>
        <w:t>Course aliases: universe around us, phy106</w:t>
      </w:r>
    </w:p>
    <w:p>
      <w:r>
        <w:t>Course review:</w:t>
        <w:br/>
        <w:t>1) The Universe Around Us</w:t>
        <w:br/>
        <w:t>2) I've heard its pretty easy course with no as such math other than basic algebra. Only quizes, attendance and a final project. It's an easy course with no science background required and math used is pretty easy.</w:t>
        <w:br/>
        <w:t>3) Course difficulty was a 2.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