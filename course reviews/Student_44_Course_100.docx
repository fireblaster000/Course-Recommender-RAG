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Year of study: Junior, Sophomore, Senior</w:t>
      </w:r>
    </w:p>
    <w:p>
      <w:r>
        <w:t>Semesters offered: Fall, Summer, Spring</w:t>
      </w:r>
    </w:p>
    <w:p>
      <w:r>
        <w:t>Course aliases: Econ 261, POFA 261, POFA, HSS POFA</w:t>
      </w:r>
    </w:p>
    <w:p>
      <w:r>
        <w:t>Course review:</w:t>
        <w:br/>
        <w:t>a)Principles of f Finance (Econ-261)</w:t>
        <w:br/>
        <w:t>b) Econ 261 is a great course. Sir Sheraz is amazing even though the course workload might seem intensive but we get a week to do the problem sets and there are tutorials to guide us regarding the tutorials. The course itself teaches you actual applications of the concepts you learn. One of the best courses you can take. Just go to classes and attend tutorials you'll be good to go.</w:t>
        <w:br/>
        <w:t>c)3</w:t>
      </w:r>
    </w:p>
    <w:p>
      <w:r>
        <w:t>GPA: 3.60-4.00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