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Senior, Junior, Sophomore</w:t>
      </w:r>
    </w:p>
    <w:p>
      <w:r>
        <w:t>Semesters offered: Fall, Spring</w:t>
      </w:r>
    </w:p>
    <w:p>
      <w:r>
        <w:t>Course aliases: ML, CS535, Machine learning, ML 535</w:t>
      </w:r>
    </w:p>
    <w:p>
      <w:r>
        <w:t>Course review:</w:t>
        <w:br/>
        <w:t>a) Machine Learning (CS-535)</w:t>
        <w:br/>
        <w:t>b) Cs 535. Machine Learning. I have heard its a course with very high workload, but considering that you wanna be a data analyst, this makes the most sense amongst all the CS courses you have mentioned</w:t>
        <w:br/>
        <w:t>c)Course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