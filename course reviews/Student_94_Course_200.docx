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spring, summer</w:t>
      </w:r>
    </w:p>
    <w:p>
      <w:r>
        <w:t>Course aliases: mgmt142, management</w:t>
      </w:r>
    </w:p>
    <w:p>
      <w:r>
        <w:t>Course review:</w:t>
        <w:br/>
        <w:t>a)Principles of Management (MGMT 142)</w:t>
        <w:br/>
        <w:t>b) Mgmt is easy. Just do CP which will be 10/15% of the grade. Mids and finals will be situational based questions mostly which will need your ability to understand which concepts are used in specific situations. There also will he a project in which ull interview a head of a project in any company.</w:t>
        <w:br/>
        <w:t>c) The course difficulty was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