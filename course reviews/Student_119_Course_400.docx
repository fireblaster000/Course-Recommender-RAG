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data science for business, tme 6203</w:t>
      </w:r>
    </w:p>
    <w:p>
      <w:r>
        <w:t>Course review:</w:t>
        <w:br/>
        <w:t>a) Business Applications of Data Science (TME6203)</w:t>
        <w:br/>
        <w:t>b) This course exceeded my expectations in every way. The instructor's depth of knowledge and passion for the subject were evident throughout the semester, making each lecture engaging and informative. The practical assignments challenged me to think critically and creatively, ultimately enhancing my problem-solving skills. Whether you're pursuing a career in data science or simply interested in its applications in business, this course is a must-take.</w:t>
        <w:br/>
        <w:t>c) Difficulty: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