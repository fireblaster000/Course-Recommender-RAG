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Sophomore, Junior, Senior</w:t>
      </w:r>
    </w:p>
    <w:p>
      <w:r>
        <w:t>Semesters offered: Fall, Spring</w:t>
      </w:r>
    </w:p>
    <w:p>
      <w:r>
        <w:t>Course aliases: Comp bio, Bio 231, comp bio I, comp bio 1, comp bio one</w:t>
      </w:r>
    </w:p>
    <w:p>
      <w:r>
        <w:t>Course review:</w:t>
        <w:br/>
        <w:t>1) Computational Biology I (BIO 231)</w:t>
        <w:br/>
        <w:t>2) Computational Biology is an easy course and doesn't require difficult programming assignments, easier for a CS major and someone interested in biological phenomena.</w:t>
        <w:br/>
        <w:t>3) Course difficulty was a 4.</w:t>
      </w:r>
    </w:p>
    <w:p>
      <w:r>
        <w:t>GPA: 3.60-4.00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