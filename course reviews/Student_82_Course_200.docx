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 xml:space="preserve">Course aliases: econ 363, </w:t>
      </w:r>
    </w:p>
    <w:p>
      <w:r>
        <w:t>Course review:</w:t>
        <w:br/>
        <w:t>1) Economics of Investment and Finance</w:t>
        <w:br/>
        <w:t>2) dont know if hes offered this course before but took econometrics with him in the most recent semester . I liked him but it seemed the class didnt like him that much. He was pretty straightforward in the quizzes and all , he just asked questions from what he taught in class but the class mean was in the mid 50s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