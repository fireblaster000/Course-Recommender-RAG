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summer</w:t>
      </w:r>
    </w:p>
    <w:p>
      <w:r>
        <w:t>Course aliases: law102, pakistan legal system</w:t>
      </w:r>
    </w:p>
    <w:p>
      <w:r>
        <w:t>Course review:</w:t>
        <w:br/>
        <w:t>a)Introduction to Pakistan Legal System (LAW 102)</w:t>
        <w:br/>
        <w:t>b)PLS COURSE: It was a fantastic course. Full of learning and Fun. I would recommend everyone to take this course despite your school preference. It would help you understand how a legal system works, especially in Pakistan. In this course, you will learn about your rights and duties in the Constitution of Pakistan. You will get an idea of how the judicial system works. I loved the concept of Separation of Powers because there is no liberty without separation of powers among the three branches of a government.</w:t>
        <w:br/>
        <w:t>c)Course difficulty was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