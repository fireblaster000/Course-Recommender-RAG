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Year of study: Freshman</w:t>
      </w:r>
    </w:p>
    <w:p>
      <w:r>
        <w:t>Semesters offered: Fall,Spring,Summer</w:t>
      </w:r>
    </w:p>
    <w:p>
      <w:r>
        <w:t>Course aliases: fundamentals of programming</w:t>
      </w:r>
    </w:p>
    <w:p>
      <w:r>
        <w:t>Course review:</w:t>
        <w:br/>
        <w:t>I took cs 100, where we were introduced to c++ while i had previous experience in coding but never in c++ therefore it wasn’t entirely new but the project was a great learning experience as it provided more creativity. The grade i scored was a B+</w:t>
      </w:r>
    </w:p>
    <w:p>
      <w:r>
        <w:t>GPA: 3.30-3.60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