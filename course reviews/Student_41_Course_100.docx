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Senior, Freshman, Sophomore</w:t>
      </w:r>
    </w:p>
    <w:p>
      <w:r>
        <w:t>Semesters offered: Spring, summer</w:t>
      </w:r>
    </w:p>
    <w:p>
      <w:r>
        <w:t>Course aliases: Bio 100, Bio lab 100, Bio lab</w:t>
      </w:r>
    </w:p>
    <w:p>
      <w:r>
        <w:t>Course review:</w:t>
        <w:br/>
        <w:t>1) Biology Laboratory (BIO 100)</w:t>
        <w:br/>
        <w:t>2) BIO 100 is the worst course I have taken in my entire freshman year. There was ZERO learning and the lab instructor assigned to my group was extremely mean spirited and misogynistic at times which made it difficult to gain anything from this course. I asked ma'am khalida (who was the head instructor i believe) to change my lab group because I was the only female in my lab group and I felt very uncomfortable but she never did anything. I figured it wouldn't be that bad so I stuck with my group but that was a bad decision. The instructor was super nice to the guys in my group even when they made borderline rude and stupid jokes or when they required help with lab equipment. More than once, she got upset at me for asking for help with a pipette. Once she mad a rude comment about me to our head instructor which was quite upsetting to hear from someone's who supposed to be teaching you. Additionally, she was always willing to repeat stuff for the guys in the lectures and was quite accommodating when it came to increasing the lab report points of the guys. What made it worse was that she gave me 0 for a part she gave a guy 0.25. When asked further about it she resorted to insulting me and my reports. Same thing happened during the final contestation.</w:t>
        <w:br/>
        <w:t xml:space="preserve">3) Course difficulty was a 3. </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