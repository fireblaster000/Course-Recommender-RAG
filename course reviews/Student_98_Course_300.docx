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Sophomore</w:t>
      </w:r>
    </w:p>
    <w:p>
      <w:r>
        <w:t>Semesters offered: fall, spring, summer</w:t>
      </w:r>
    </w:p>
    <w:p>
      <w:r>
        <w:t>Course aliases: mgmt244, public sector</w:t>
      </w:r>
    </w:p>
    <w:p>
      <w:r>
        <w:t>Course review:</w:t>
        <w:br/>
        <w:t>a)Reforming The Public Sector (MGMT 244)</w:t>
        <w:br/>
        <w:t>b) elites and delinquents is a pretty easy course. u just have to engage with the readings on a surface level for CP and you’re good. the project is fun and it is not graded very harshly.</w:t>
        <w:br/>
        <w:t>karrar isn’t the most engaging of instructors, imo. he is extremely knowledgable and the course content is enjoyable but his lectures are hard to get through sometimes especially since he uses very little visual aid. his course components also include a fair degree of memorisation. depends on what kind of learner you are and whether you wanna take this at 8 AM.</w:t>
        <w:br/>
        <w:t xml:space="preserve">c) The course difficulty was </w:t>
      </w:r>
    </w:p>
    <w:p>
      <w:r>
        <w:t>GPA: 3.30-3.60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