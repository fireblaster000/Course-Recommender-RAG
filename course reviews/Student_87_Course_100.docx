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summer</w:t>
      </w:r>
    </w:p>
    <w:p>
      <w:r>
        <w:t>Course aliases: law102, pakistan legal system</w:t>
      </w:r>
    </w:p>
    <w:p>
      <w:r>
        <w:t>Course review:</w:t>
        <w:br/>
        <w:t>a)Introduction to Pakistan Legal System (LAW 102)</w:t>
        <w:br/>
        <w:t>b)Scored good and it was interesting for specially bec of Marva tbh. She is fun, accommodating, a bit moody at times. Kinda easy A course. Probably the best instructor you can get for PLS both grading and learning wis</w:t>
        <w:br/>
        <w:t>c)Course difficulty was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