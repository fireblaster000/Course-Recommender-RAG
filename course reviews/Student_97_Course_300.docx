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spring, summer</w:t>
      </w:r>
    </w:p>
    <w:p>
      <w:r>
        <w:t>Course aliases: bcomm, mgmt 212, bcom</w:t>
      </w:r>
    </w:p>
    <w:p>
      <w:r>
        <w:t>Course review:</w:t>
        <w:br/>
        <w:t>a)Business Communication (MGMT 212)</w:t>
        <w:br/>
        <w:t>b) He is a great instructor. Very serious about discipline so if you show up even a minute late in class, you’re out. Absent. If you submit smth due even a second late, 0. No excuses. But if you do as he says, put in the time, the learning is great. Classes with him make you a lot more professional and disciplined. Teach us what and how we need to be in life</w:t>
        <w:br/>
        <w:t>c) The course difficulty was 4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