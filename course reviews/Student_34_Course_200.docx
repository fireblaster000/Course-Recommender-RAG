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DLC, EE220</w:t>
      </w:r>
    </w:p>
    <w:p>
      <w:r>
        <w:t>Course review:</w:t>
        <w:br/>
        <w:t>a) Digital Logic Circuits (EE-220)</w:t>
        <w:br/>
        <w:t>b) hi, EE major here.</w:t>
        <w:br/>
        <w:t>DLC is a very easy course even if you don't have prior hardware knowledge because it's all about the very basics of digital electronics, as a cs major think of it as a more applied version kf cs225, the labs aren't difficult as well. learning wise it's good to expand on the stuff you've learnt from 225, but other than that there's not much else. I'd recommend taking it if you want to try going into robotics, it's alright as an elective on its own but you should also look into AI and netcen waghera agar ho sakay</w:t>
        <w:br/>
        <w:t>c)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