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 spring, summer</w:t>
      </w:r>
    </w:p>
    <w:p>
      <w:r>
        <w:t>Course aliases: mgmt142, management</w:t>
      </w:r>
    </w:p>
    <w:p>
      <w:r>
        <w:t>Course review:</w:t>
        <w:br/>
        <w:t>a)Principles of Management (MGMT 142)</w:t>
        <w:br/>
        <w:t>b)Talking about mgmt 142 Really nice instructor, easy course, leneint grading and easy A with lil effort.</w:t>
        <w:br/>
        <w:t>c) The course difficulty was 2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