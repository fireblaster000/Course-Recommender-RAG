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Spring</w:t>
      </w:r>
    </w:p>
    <w:p>
      <w:r>
        <w:t>Course aliases: Signals and Systems</w:t>
      </w:r>
    </w:p>
    <w:p>
      <w:r>
        <w:t>Course review:</w:t>
        <w:br/>
        <w:t>Signals and Systems</w:t>
        <w:br/>
        <w:t>I had an A in this course</w:t>
        <w:br/>
        <w:t>The course introduced us to all the fundamentals of electrical engineering. The concepts of fourier series, transforms, sampling and retrieving information was incumbent for streamlining the area of specialisation within electrical engineering.</w:t>
        <w:br/>
        <w:t xml:space="preserve">Course difficulty was 3 </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