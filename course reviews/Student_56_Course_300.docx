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Senior, Junior</w:t>
      </w:r>
    </w:p>
    <w:p>
      <w:r>
        <w:t>Semesters offered: Spring</w:t>
      </w:r>
    </w:p>
    <w:p>
      <w:r>
        <w:t>Course aliases: CS 473, Netsec, net security</w:t>
      </w:r>
    </w:p>
    <w:p>
      <w:r>
        <w:t>Course review:</w:t>
        <w:br/>
        <w:t>a) Network Security (CS 473)</w:t>
        <w:br/>
        <w:t>b)Netsec is overall a pretty terrible course. No depth, poorly designed labs and assessments. If it's not changed this year, then you'll be doing 3 hours of setup for a task that takes half an hour, and take 20+ screenshots to put in your assignments because the assignment design is very lazy. Last year it had a usable security (basically HCI) module for some reason, which seemed very out of place. Did not like it, but maybe you will, idk.</w:t>
        <w:br/>
        <w:t>c)4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