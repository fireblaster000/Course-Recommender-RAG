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w:t>
      </w:r>
    </w:p>
    <w:p>
      <w:r>
        <w:t>Semesters offered: summer, fall</w:t>
      </w:r>
    </w:p>
    <w:p>
      <w:r>
        <w:t>Course aliases: film studies, eng2912</w:t>
      </w:r>
    </w:p>
    <w:p>
      <w:r>
        <w:t>Course review:</w:t>
        <w:br/>
        <w:t>1) Introduction to Film Studies (ENGL 2912)</w:t>
        <w:br/>
        <w:t>2) Took this course with Farrukh Khan back in Fall 2019 and had a great time! It's a pretty laid-back class, perfect if you're looking for something engaging without an overwhelming workload. We did short response papers at the beginning of each class based on films we watched, which were super manageable. Participation points were a breeze too – just speak up once, and you're set. Plus, Farrukh is a really accommodating guy, even extended deadlines for us. Definitely recommend this course if you're at LUMS!</w:t>
        <w:br/>
        <w:t>3) Course difficulty was a 3.</w:t>
      </w:r>
    </w:p>
    <w:p>
      <w:r>
        <w:t>GPA: 3.30-3.60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