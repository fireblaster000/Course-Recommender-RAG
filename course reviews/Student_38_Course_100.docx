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Senior</w:t>
      </w:r>
    </w:p>
    <w:p>
      <w:r>
        <w:t>Semesters offered: Fall</w:t>
      </w:r>
    </w:p>
    <w:p>
      <w:r>
        <w:t>Course aliases: CS360, OS, OS 360, OP System</w:t>
      </w:r>
    </w:p>
    <w:p>
      <w:r>
        <w:t>Course review:</w:t>
        <w:br/>
        <w:t>a)Operating Systems (CS-360)</w:t>
        <w:br/>
        <w:t>b)Almost no workload at all. There are 2 or 3 programming assignments that will take some time. Quizes are unannounced but sir mentions in the week before if he might take a quiz in the next week. Exams were very similar to past exams. Like very very similar.</w:t>
        <w:br/>
        <w:t>I would say an easy course overall, i attended almost none of the classes but found the book very interesting so just read that, its a very good book and clarifies all things.</w:t>
        <w:br/>
        <w:t>c) Course difficulty was a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