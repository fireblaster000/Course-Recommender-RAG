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 summer</w:t>
      </w:r>
    </w:p>
    <w:p>
      <w:r>
        <w:t>Course aliases: OPR, MAth341</w:t>
      </w:r>
    </w:p>
    <w:p>
      <w:r>
        <w:t>Course review:</w:t>
        <w:br/>
        <w:t>a)Operations Research I (MATH 341)</w:t>
        <w:br/>
        <w:t>b)The course itself isn't that hard especially talking relatively compared to other 300 lvl math courses. The only issue is focusing in class at 8am. The course has no material except the lecture whatsoever, Sir doesn't share lecture recordings not are there any slides or something. So if you skip a class it's near impossible to catch up unless the TA is willing to go over it again. Overall just stay focused and take it if you can take 8ams regularly, if you do so getting a grade isn't hard at all. Also near peer has some really good material which can help a lot.</w:t>
        <w:br/>
        <w:t>c)The course difficulty was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