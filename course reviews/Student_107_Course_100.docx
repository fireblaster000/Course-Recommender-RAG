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 fall</w:t>
      </w:r>
    </w:p>
    <w:p>
      <w:r>
        <w:t>Course aliases: film studies, eng2912</w:t>
      </w:r>
    </w:p>
    <w:p>
      <w:r>
        <w:t>Course review:</w:t>
        <w:br/>
        <w:t>1) Introduction to Film Studies (ENGL 2912)</w:t>
        <w:br/>
        <w:t>2) Hello I took the course back in fall 2019 and it was pretty chill back then. Farrukh Khan is one of the nicest instructor you'll come across in LUMS. The course did not had much workload either we used to have short response papers in the first 5 minutes of each class which were based on the assigned film. Similarly it was easy to do CP in this course as well you literally had to say a word and you'll get full CP points (atleast that was the case back in 2019). The instructor is accommodating as well he'll easily extend the deadline for the term paper so I'd suggest you to take this course</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