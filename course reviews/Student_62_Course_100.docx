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Freshman</w:t>
      </w:r>
    </w:p>
    <w:p>
      <w:r>
        <w:t>Semesters offered: summer, fall, spring</w:t>
      </w:r>
    </w:p>
    <w:p>
      <w:r>
        <w:t>Course aliases: POFA, Financial Accounting, ACCT100, Accounting</w:t>
      </w:r>
    </w:p>
    <w:p>
      <w:r>
        <w:t>Course review:</w:t>
        <w:br/>
        <w:t>1) Principles of Financial Accounting (ACCT 100)</w:t>
        <w:br/>
        <w:t>2) (only take this if you're interested in Accounting or have taken it in O &amp; A Levels, will be easy to score a grade in cuz gotta raise that GPA in first year)</w:t>
        <w:br/>
        <w:t>3) Course difficulty was a 4.</w:t>
      </w:r>
    </w:p>
    <w:p>
      <w:r>
        <w:t>GPA: 3.00-3.30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