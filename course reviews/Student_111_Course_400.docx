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 spring, fall</w:t>
      </w:r>
    </w:p>
    <w:p>
      <w:r>
        <w:t>Course aliases: actuarial, actuarial sciences, finn372</w:t>
      </w:r>
    </w:p>
    <w:p>
      <w:r>
        <w:t>Course review:</w:t>
        <w:br/>
        <w:t>1) Actuarial Sciences and Insurance (Finn 372)</w:t>
        <w:br/>
        <w:t>2) Actuarial, on the other hand, introduces you to the world of insurance (which is something we've all heard about growing up but we don't really know what goes on at the back-end). So it's all gonna be stuff you're gonna be able to relate to (unlike Mathfinn) and you'll generally feel like you're learning something useful. The instructor is much better than ma'am Ferhana, and grading was also great when I took the course (from what I've generally heard). The courses is 90% mathematical (u only need to know basic TVM but dw even that is explained properly in class); you don't need to have any strong grip over calculus to do well in the course. There's just a tonne of formulas (so u need to be comfortable with basic algebra and numbers) but you're always gonna have a cheat sheet allowed so you don't need to memorize any of them. The good thing about the course is that sir is gonna provide a lottt of practice resources himself so it's always gonna be a level playing field. An ample amount of practice should guarantee you a good grade. Also, you're gonna get free pizza+drink after every quiz if that counts</w:t>
        <w:br/>
        <w:t>3) Course difficulty was a 4.</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