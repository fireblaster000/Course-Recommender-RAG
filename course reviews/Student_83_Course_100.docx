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</w:t>
      </w:r>
    </w:p>
    <w:p>
      <w:r>
        <w:t>Course aliases: pashto, lang129</w:t>
      </w:r>
    </w:p>
    <w:p>
      <w:r>
        <w:t>Course review:</w:t>
        <w:br/>
        <w:t>a)Introduction to Pashto Language (LANG 129)</w:t>
        <w:br/>
        <w:t xml:space="preserve">b)Pushto 1 is such a cute course in terms of both grading and instructors. Go for it </w:t>
        <w:br/>
        <w:t>c)Course difficulty was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