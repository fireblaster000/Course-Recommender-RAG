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Semesters offered: Fall, Spring, Summer</w:t>
      </w:r>
    </w:p>
    <w:p>
      <w:r>
        <w:t>Course aliases: mgmt261, policy analysis</w:t>
      </w:r>
    </w:p>
    <w:p>
      <w:r>
        <w:t>Course review:</w:t>
        <w:br/>
        <w:t xml:space="preserve">a)  Introduction to Policy Analysis (mgmt 261) </w:t>
        <w:br/>
        <w:t>b)The workload isn't high (one usually short - 5 to 15 pages- reading). In fall 2020 one class was recorded where ma'am explained the material in the readings and the second class was live and discussion based. 2 cp limit (including written and verbal both) during class. Short presentations during each class (each person has to present once during the semester). Ma'am gave the week off for our mid and had individual meetinga with everyone for the mid topic. The final was also easy. We had three or four quizzes and all of them were pretty straught forward. Ma'am explains everything cery well and is always available outside of class timings. Would definitely reccomend</w:t>
        <w:br/>
        <w:t>c) course difficulty was a 3</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