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w:t>
      </w:r>
    </w:p>
    <w:p>
      <w:r>
        <w:t>Course aliases: Mech, Phy101</w:t>
      </w:r>
    </w:p>
    <w:p>
      <w:r>
        <w:t>Course review:</w:t>
        <w:br/>
        <w:t>a)Mechanics (PHY-101)</w:t>
        <w:br/>
        <w:t>b)Dr. Adam Zaman is the sweetest and the best instructor in SSE. But the course itself is really hard and mathematically intensive. The exams and quizzes make you doubt your existence (just to give you an idea that in Fall'20 the overall mean of course was between 50-55% even when half of the students used chegg and google in the graded instruments). So, I'd suggest go for mechanics only if you're good at Maths and Physics or if you're willing to give yourself torture.</w:t>
        <w:br/>
        <w:t>c)Course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