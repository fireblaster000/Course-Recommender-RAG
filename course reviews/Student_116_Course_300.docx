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reluctant feminist</w:t>
      </w:r>
    </w:p>
    <w:p>
      <w:r>
        <w:t>Course review:</w:t>
        <w:br/>
        <w:t>1) The Reluctant Feminist (GSS 214)</w:t>
        <w:br/>
        <w:t>2) One of the best courses i have taken. Maria Amir is amazing and you get to know a lot about things like gender's social construct, islam and feminism and most importantly the "actual feminism". One of the best courses I've taken at LUMS so far, I learnt so much from it. Classes are v chill, easy to CP, and Maria Amir is amaaazing. There is quite a bit of workload for a 200 level course such as the weekly assignments and blog posts but honestly it's worth it. I loved how Maria Amir taught the course. Just always follow her instructions, and be sure to do her assignments and stuff on time. It was not at all stressful - and I'm like a serious worrier. As long as you put in that occasional work, you won't regret taking the course.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