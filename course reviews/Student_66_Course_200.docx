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Senior</w:t>
      </w:r>
    </w:p>
    <w:p>
      <w:r>
        <w:t>Semesters offered: fall, summer</w:t>
      </w:r>
    </w:p>
    <w:p>
      <w:r>
        <w:t>Course aliases: molecular techniques, bio511</w:t>
      </w:r>
    </w:p>
    <w:p>
      <w:r>
        <w:t>Course review:</w:t>
        <w:br/>
        <w:t>1) Fundamentals of Molecular Techniques (BIO 511)</w:t>
        <w:br/>
        <w:t>2) This course provides a comprehensive overview of essential molecular techniques used in modern biological research. With a focus on both theoretical knowledge and practical applications, students will engage with topics such as PCR, DNA isolation, and tissue culture, facilitated by Dr. Muhammad Shoaib and Dr. Khurram Bashir. The course structure includes quizzes and a final exam that are designed to test a deep understanding of the material. It’s well-suited for students who have a basic grounding in molecular biology and are prepared to delve deeper into the experimental side of the subject. The workload is balanced with the complexity of the techniques taught, making it a rewarding challenge for committed students.</w:t>
        <w:br/>
        <w:t>3) Course difficulty was a 3.</w:t>
      </w:r>
    </w:p>
    <w:p>
      <w:r>
        <w:t>GPA: 3.30-3.60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