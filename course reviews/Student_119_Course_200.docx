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data science for business, tme 6203</w:t>
      </w:r>
    </w:p>
    <w:p>
      <w:r>
        <w:t>Course review:</w:t>
        <w:br/>
        <w:t>a) Business Applications of Data Science (TME6203)</w:t>
        <w:br/>
        <w:t>b) Taking this course was one of the best decisions I made in my academic journey. Not only did it demystify data science concepts, but it also equipped me with practical skills that are highly sought after in today's job market. The instructor's engaging teaching style and hands-on approach made learning enjoyable and effective. Whether you're a business major or not, this course offers valuable insights into harnessing the power of data for business success.</w:t>
        <w:br/>
        <w:t>c)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