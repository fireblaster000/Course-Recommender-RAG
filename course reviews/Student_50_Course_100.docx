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w:t>
      </w:r>
    </w:p>
    <w:p>
      <w:r>
        <w:t>Course aliases: Genetics, Bio 221, Genetics 221</w:t>
      </w:r>
    </w:p>
    <w:p>
      <w:r>
        <w:t>Course review:</w:t>
        <w:br/>
        <w:t>1) Genetics (BIO 221)</w:t>
        <w:br/>
        <w:t>2) Genetics is a beautiful course. A bit challenging but it's a course you won't regret taking. Mol bio deals more with learning and memorising certain things so if you're good at that, go for it. However, genetics requires more logical thinking and stronger concepts.</w:t>
        <w:br/>
        <w:t>3) Course difficulty was a 5.</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