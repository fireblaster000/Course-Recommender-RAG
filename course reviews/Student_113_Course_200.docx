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scrm 6302</w:t>
      </w:r>
    </w:p>
    <w:p>
      <w:r>
        <w:t>Course review:</w:t>
        <w:br/>
        <w:t>a) Retail Management and Analytics (SCRM6302)</w:t>
        <w:br/>
        <w:t>b) Retail management by Saadia Raza Bukhari  is literally one of the easiest and lightest workload courses to have. If you want an easy bump on your GPA and decent learning (ma’am was marketing head for packages mall so she really knows her stuff), I’d say go for this course. No quizzes, only 4 assignments and a viva final. She even starts off with full cp and you only get deductions if you misbehave/disrupt the class</w:t>
        <w:br/>
        <w:t>c) Course difficulty was a 1.</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