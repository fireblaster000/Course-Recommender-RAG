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Freshman</w:t>
      </w:r>
    </w:p>
    <w:p>
      <w:r>
        <w:t>Semesters offered: Spring,summer</w:t>
      </w:r>
    </w:p>
    <w:p>
      <w:r>
        <w:t>Course aliases: Mod Phy</w:t>
      </w:r>
    </w:p>
    <w:p>
      <w:r>
        <w:t>Course review:</w:t>
        <w:br/>
        <w:t>Modern Physics:</w:t>
        <w:br/>
        <w:t xml:space="preserve">I scored an A in this course </w:t>
        <w:br/>
        <w:t>I was introduced to advanced mathematical physics for the first time. The concepts especially regarding quantum mechanics and statistical physics were integral to understanding various higher level electrical engineering concepts.</w:t>
        <w:br/>
        <w:t>Course difficulty was 4</w:t>
        <w:br/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