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netcen</w:t>
      </w:r>
    </w:p>
    <w:p>
      <w:r>
        <w:t>Course review:</w:t>
        <w:br/>
        <w:t>I took cs 382 which was completely different than any other courses we took in the past since it was very hands on in the sense it allowed us to practice and program the concepts taught in class. While it was one of the most challenging courses i have taken in LUMS, it was very fun as it taught me one of the most important skills as a cs major i.e. debugging. The grade i scored was an A</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