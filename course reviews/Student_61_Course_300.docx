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Circuits 1, Circuits</w:t>
      </w:r>
    </w:p>
    <w:p>
      <w:r>
        <w:t>Course review:</w:t>
        <w:br/>
        <w:t>1) EE 240</w:t>
        <w:br/>
        <w:t>2) Circuits 1: Sir Zubair is one of the best instructors I have met and is an absolute gem. You’ll love the course I bet.</w:t>
        <w:br/>
        <w:t>3) Difficulty : 2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