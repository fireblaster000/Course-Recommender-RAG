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Cs210, Discrete Maths</w:t>
      </w:r>
    </w:p>
    <w:p>
      <w:r>
        <w:t>Course review:</w:t>
        <w:br/>
        <w:t>Cs 210 amaxing course and graphs was insansely fun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