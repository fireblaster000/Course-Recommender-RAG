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DS, CS202, DS CS202</w:t>
      </w:r>
    </w:p>
    <w:p>
      <w:r>
        <w:t>Course review:</w:t>
        <w:br/>
        <w:t>1) Data Structures (Cs202)</w:t>
        <w:br/>
        <w:t>2) Data structures with Ihsan Ayyub Qazi is a very good option since you'll learn more. But the course will be challenging, with quizzes and exams.</w:t>
        <w:br/>
        <w:t>As you are a EE major and if you can't handle much pressure, then go for Mobin Javed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