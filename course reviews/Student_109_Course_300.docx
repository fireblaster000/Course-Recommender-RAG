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fall, spring</w:t>
      </w:r>
    </w:p>
    <w:p>
      <w:r>
        <w:t>Course aliases: fintech, finn243</w:t>
      </w:r>
    </w:p>
    <w:p>
      <w:r>
        <w:t>Course review:</w:t>
        <w:br/>
        <w:t>1) Fintech Revolution: Market Disruption and Emerging Opportunities (Finn 243)</w:t>
        <w:br/>
        <w:t>2) The only pre req is finn 100 I think and it honestly only uses basic finn concepts. It just has essay based quizzes, a final and a big project. The course itself is interesting and will be doable and the mean was really low this semester but just note that the class will majorly include juniors and seniors. we had 2 options, either coming up with a fintech startup (required a proposal of I think 3k words and an excel model) or a research paper, after which we had presentations. So here you kinda just try to be creative and work from the start. The instructor is p nice, he had like 2-3 review sessions for our project before we would submit so it helped us work on it more. Essentially it’s about a week ish of a bit of khwaari if you want to score well but not hard tbh</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