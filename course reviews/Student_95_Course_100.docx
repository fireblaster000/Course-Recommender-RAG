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edu3102</w:t>
      </w:r>
    </w:p>
    <w:p>
      <w:r>
        <w:t>Course review:</w:t>
        <w:br/>
        <w:t>1) Exploring [Cultural] Diversity Through the Arts in Education</w:t>
        <w:br/>
        <w:t>2) As a new course offering, 'Exploring [Cultural] Diversity Through the Arts in Education' has no reviews yet, but considering general feedback on education courses, it promises to be an accessible and engaging course. The grading structure is quite supportive, with a significant emphasis on personal narratives and video narratives that allow for creative expression. The course offers a hands-on approach to learning about diversity through arts, which should appeal to students who enjoy interactive and practical learning. Participation and attendance count for a small portion, making this course ideal for those who are expressive and enjoy collaborative environments.</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