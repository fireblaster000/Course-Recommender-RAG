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</w:t>
      </w:r>
    </w:p>
    <w:p>
      <w:r>
        <w:t>Course aliases: ss100, wnc, wri n comm, writing n comm</w:t>
      </w:r>
    </w:p>
    <w:p>
      <w:r>
        <w:t>Course review:</w:t>
        <w:br/>
        <w:t>1) Writing and Communication (SS100)</w:t>
        <w:br/>
        <w:t>2) SS 100 Writing &amp; Communication by Hashim Kaleem or Zainab Sattar (switch your section if you don't have one of these 2. there are a few other good instructors for this one too but afaik these are the best. Hashim Kaleem doesn't like giving extensions tho so be wary of that)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