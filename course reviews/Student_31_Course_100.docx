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Algo, CS310, Algorithms</w:t>
      </w:r>
    </w:p>
    <w:p>
      <w:r>
        <w:t>Course review:</w:t>
        <w:br/>
        <w:t>1) Algorithms (Cs310)</w:t>
        <w:br/>
        <w:t>2) Has less workload in comparison to os db... plus you've covered pre mid stuff in data structures already... assignments would be simple...also geeksforgeeks has all the code you need for this course</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