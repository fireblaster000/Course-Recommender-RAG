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Spring</w:t>
      </w:r>
    </w:p>
    <w:p>
      <w:r>
        <w:t>Course aliases: CS 473, Netsec, net security</w:t>
      </w:r>
    </w:p>
    <w:p>
      <w:r>
        <w:t>Course review:</w:t>
        <w:br/>
        <w:t>a) Network Security (CS 473)</w:t>
        <w:br/>
        <w:t>b) Topics in Comp and NS will probably be revamped to some extent since Dr. Junaid will be co-teaching with Dr. Fareed. He will obviously introduce some modules which will compensate for the other work. The course has really interesting classes, discussion is usually driven by the presentor which presents a very unique possibility of learning the technical presentation skill as well. The work presented in class is usually very recent and most of it is taken from USENIX, NDSS, and WWW conferences, so you can expect it to be very high quality and impactful work. The course has low workload comparatively, class participations and presentations are going to decide the grade.</w:t>
        <w:br/>
        <w:t>c)5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