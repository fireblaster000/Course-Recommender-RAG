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Fall</w:t>
      </w:r>
    </w:p>
    <w:p>
      <w:r>
        <w:t>Semesters offered: Fall, Spring</w:t>
      </w:r>
    </w:p>
    <w:p>
      <w:r>
        <w:t>Course aliases: Lums 100, Big ideas</w:t>
      </w:r>
    </w:p>
    <w:p>
      <w:r>
        <w:t>Course review:</w:t>
        <w:br/>
        <w:t>1) LUMS 100 (Big ideas)</w:t>
        <w:br/>
        <w:t>2) what kind of stupid protocols have been set for lums 100 ? if you wanted us to take the course seriously, you should have done so last semester. this semester is already so hectic that we have to fit in time for lums 100 which i doubt anyone of us has benefited from. this so called mandatory course is just another money making propaganda of the admin. i am seriously so done with this. pls tell me im not the only one over exaggerating!!!!!!</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