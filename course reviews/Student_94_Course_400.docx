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spring, summer</w:t>
      </w:r>
    </w:p>
    <w:p>
      <w:r>
        <w:t>Course aliases: mgmt142, management</w:t>
      </w:r>
    </w:p>
    <w:p>
      <w:r>
        <w:t>Course review:</w:t>
        <w:br/>
        <w:t>a)Principles of Management (MGMT 142)</w:t>
        <w:br/>
        <w:t>b)okay so ramsha naeem's mgmt 142 is full of cp exercises (spoken, written, presentations etc.) which is way too annoying</w:t>
        <w:br/>
        <w:t>i can't recall the cp weightage thoughIt was online when I took it so idk what the scene is now. Whatever you learn however, you'll do it by yourself. There's a good focus on cp as well. You can get a good grade if you focus a little tho, its a relatively easy course.</w:t>
        <w:br/>
        <w:t>c) The course difficulty was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