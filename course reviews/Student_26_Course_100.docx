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Summer, Spring</w:t>
      </w:r>
    </w:p>
    <w:p>
      <w:r>
        <w:t>Course aliases: Cal 1, Cal one, Cal-I, Calcu, Math 101</w:t>
      </w:r>
    </w:p>
    <w:p>
      <w:r>
        <w:t>Course review:</w:t>
        <w:br/>
        <w:t>1) Calculus 1 (Math 101)</w:t>
        <w:br/>
        <w:t>2) Calculus-1 is not an easy course to take online, especially for freshmen in their first semester. I worked hard, put in hours upon hours of effort, and did all that I could to get a good score.</w:t>
        <w:br/>
        <w:t>In the end, I got an A- at 87%. That's nice and all, but last semester, an A- was around 70%.</w:t>
        <w:br/>
        <w:t>Your academic dishonesty harms not only your own learning, but is also a huge middle finger to everyone else in your class who decided not to partake in it. Great going guys, I hope everyone who cheated this semester is feeling really good about themselves right now.</w:t>
        <w:br/>
        <w:t>3) Course difficulty was a 3.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