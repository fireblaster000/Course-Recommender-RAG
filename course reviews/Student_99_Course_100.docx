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spring, summer</w:t>
      </w:r>
    </w:p>
    <w:p>
      <w:r>
        <w:t>Course aliases: Pol, polsci, pol100</w:t>
      </w:r>
    </w:p>
    <w:p>
      <w:r>
        <w:t>Course review:</w:t>
        <w:br/>
        <w:t>a) Introduction to Political Science (POL100)</w:t>
        <w:br/>
        <w:t>b) I'd recommend pol 100 by Hafiz Salman. V good instructor interactive classes and ez enough as long as the readings r done.</w:t>
        <w:br/>
        <w:t>c) Course difficulty was a 2.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