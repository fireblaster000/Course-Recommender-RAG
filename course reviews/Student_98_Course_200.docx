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fall, spring, summer</w:t>
      </w:r>
    </w:p>
    <w:p>
      <w:r>
        <w:t>Course aliases: mgmt244, public sector</w:t>
      </w:r>
    </w:p>
    <w:p>
      <w:r>
        <w:t>Course review:</w:t>
        <w:br/>
        <w:t>a) Reforming The Public Sector (MGMT 244)</w:t>
        <w:br/>
        <w:t>b) A lot of readings and cramming required. No real learning. The instructor is a sweetheart tho. If you follow his instructions you can easily end up wit a decent grade.</w:t>
        <w:br/>
        <w:t>c) The course difficulty was 2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