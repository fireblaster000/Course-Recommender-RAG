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Semesters offered: Summer</w:t>
      </w:r>
    </w:p>
    <w:p>
      <w:r>
        <w:t>Course aliases: PSM, BPP6105, BPP 6105, Public Sector</w:t>
      </w:r>
    </w:p>
    <w:p>
      <w:r>
        <w:t>Course review:</w:t>
        <w:br/>
        <w:t>1) Public Sector Management (BPP 6105)</w:t>
        <w:br/>
        <w:t>2) Public Sector Management, taught by the acclaimed Professor Mohsin Bashir, offers a rigorous but fair educational journey. Drawing on his vast experience, Professor Bashir creates a challenging yet supportive learning environment. This course involves extensive pre-class readings that are mandatory for class participation, echoing the structure of his previous courses. While the workload is demanding, it's balanced by relatively easy quizzes and exams, which are open-notes. This course will push you to expand your boundaries and is recommended for those who are serious about deepening their understanding of public sector challenges and solutions.</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