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Semesters offered: Summer</w:t>
      </w:r>
    </w:p>
    <w:p>
      <w:r>
        <w:t>Course aliases: Quantum Computing, Intro to Quantum Computing, CS316, CS 316, QC</w:t>
      </w:r>
    </w:p>
    <w:p>
      <w:r>
        <w:t>Course review:</w:t>
        <w:br/>
        <w:t>1) Introduction to Quantum Computing (CS 316)</w:t>
        <w:br/>
        <w:t>2) If you're curious about the world of quantum mechanics and its application in computing, this course is a fantastic starting point. Dr. Faryad, known for his thoughtful approach to teaching and his prompt feedback, ensures that the course is accessible for beginners. The course, being offered after a long break, is designed to ease students into the complexities of quantum computing. With periodic quizzes and a very manageable final exam, students will find the assessments fair and not overly challenging. Dr. Faryad's dedication to student understanding and success is evident in his swift grading and detailed feedback. This course is perfect for those looking for an introductory exploration into quantum computing without feeling overwhelmed.</w:t>
        <w:br/>
        <w:t>3) 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