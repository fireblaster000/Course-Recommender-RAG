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Sophomore</w:t>
      </w:r>
    </w:p>
    <w:p>
      <w:r>
        <w:t>Semesters offered: Fall</w:t>
      </w:r>
    </w:p>
    <w:p>
      <w:r>
        <w:t>Course aliases: Genetics, Bio 221, Genetics 221</w:t>
      </w:r>
    </w:p>
    <w:p>
      <w:r>
        <w:t>Course review:</w:t>
        <w:br/>
        <w:t>1) Genetics (BIO 221)</w:t>
        <w:br/>
        <w:t>2) genetics is very cool and simple too if you have even a little interest in biology. No workload and grading is not disappointing as well.</w:t>
        <w:br/>
        <w:t>3) Course difficulty was a 5.</w:t>
      </w:r>
    </w:p>
    <w:p>
      <w:r>
        <w:t>GPA: 3.30-3.60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