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 spring, summer</w:t>
      </w:r>
    </w:p>
    <w:p>
      <w:r>
        <w:t>Course aliases: Pol, polsci, pol100</w:t>
      </w:r>
    </w:p>
    <w:p>
      <w:r>
        <w:t>Course review:</w:t>
        <w:br/>
        <w:t>a) Introduction to Political Science (POL100)</w:t>
        <w:br/>
        <w:t>b) Comparison of POL100 instructors: Muhammad Waseems' courses are incredibly sleep-inducing but if you put in the required effort you can get an A. He's also all over the place in classes and with the course components so it can get pretty frustrating. Tainur Rehman on the other hand has pretty engaging classes.</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