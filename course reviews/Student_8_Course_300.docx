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</w:t>
      </w:r>
    </w:p>
    <w:p>
      <w:r>
        <w:t>Course aliases: netcen</w:t>
      </w:r>
    </w:p>
    <w:p>
      <w:r>
        <w:t>Course review:</w:t>
        <w:br/>
        <w:t xml:space="preserve">CS 382 with Sir Zafar is a fun yet challenging course. The assignments have a learning curve and might seem very challenging but the course is well paced with a well defined outline. The quiz schedule is available before semester starts along with tentative dates for assignment release and deadlines so one can set their expectations. 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