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Fall</w:t>
      </w:r>
    </w:p>
    <w:p>
      <w:r>
        <w:t>Course aliases: Algo, CS310, Algorithms</w:t>
      </w:r>
    </w:p>
    <w:p>
      <w:r>
        <w:t>Course review:</w:t>
        <w:br/>
        <w:t>1) Algorithms (Cs310)</w:t>
        <w:br/>
        <w:t>2) I AM SO DONE WITH CS 310. HALF OF THE SEMESTER HAS GONE BY AND I HAVE NO IDEA WHERE I AM STANDING IN THAT COURSE. INSTRUCTOR JUNAID HAROON DOESN'T CARE A DAMN. AA KE SLIDE READ KER KE CHALAY JATY. MANUALS ARE STUPIDLY DESIGNED, INFACT THE WHOLE COURSE AND THERE'S NO FEEDBACK!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