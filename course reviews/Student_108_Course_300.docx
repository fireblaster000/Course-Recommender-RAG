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Freshman</w:t>
      </w:r>
    </w:p>
    <w:p>
      <w:r>
        <w:t>Semesters offered: summer, fall, spring</w:t>
      </w:r>
    </w:p>
    <w:p>
      <w:r>
        <w:t>Course aliases: psychology, psy, intro to psy, psy100</w:t>
      </w:r>
    </w:p>
    <w:p>
      <w:r>
        <w:t>Course review:</w:t>
        <w:br/>
        <w:t>a) Introduction to Psychology and Human Behavior (PSY100)</w:t>
        <w:br/>
        <w:t xml:space="preserve">b) Psy 100 with amna jamshaid is an easy grade course only if u keep up with the readings as it has unannounced quizzes. But it can be very boring and dry! gets hard to sit through the entire class. </w:t>
        <w:br/>
        <w:t>c) Course difficulty was a 2.</w:t>
      </w:r>
    </w:p>
    <w:p>
      <w:r>
        <w:t>GPA: 2.50-3.00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