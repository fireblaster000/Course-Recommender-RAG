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spring, summer</w:t>
      </w:r>
    </w:p>
    <w:p>
      <w:r>
        <w:t>Course aliases: mgmt244, public sector</w:t>
      </w:r>
    </w:p>
    <w:p>
      <w:r>
        <w:t>Course review:</w:t>
        <w:br/>
        <w:t>a) Reforming The Public Sector (MGMT 244)</w:t>
        <w:br/>
        <w:t>b) If Sir Tariq is offering it please take it! He's a great instructor, with a lot of practical experience in the field so his classes are both engaging and very informative. Means are high though but it is ridiculously easy to score well.</w:t>
        <w:br/>
        <w:t>c) The 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