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Data structure</w:t>
      </w:r>
    </w:p>
    <w:p>
      <w:r>
        <w:t>Course review:</w:t>
        <w:br/>
        <w:t>CS 202</w:t>
        <w:br/>
        <w:t xml:space="preserve">Data Structures with Sir Ihsan was a challenging yet fun course. I learned a lot and the course challenges your ability to think and rationalize. Learning wise, this course is great. The outline is well defined and you already know the quiz schedule before the semester so that helps you set your schedule before hand. There is no midterm either which helps during the midweek by lessening the burden. The assignments are comparatively easier but still challenging enough.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