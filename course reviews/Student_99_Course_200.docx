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spring, summer</w:t>
      </w:r>
    </w:p>
    <w:p>
      <w:r>
        <w:t>Course aliases: Pol, polsci, pol100</w:t>
      </w:r>
    </w:p>
    <w:p>
      <w:r>
        <w:t>Course review:</w:t>
        <w:br/>
        <w:t>a) Introduction to Political Science (POL100)</w:t>
        <w:br/>
        <w:t>b) Id suggest POL100 by Ms. Rida ashfaq. Pros: vv easy grade. Minimal workload. Chill instructor overall, just adhere to her rules i.e be in class on time (not even a minute late), submit work when stipulated and follow the guidelines communicated. Cons: the class can get boring as its just a CP competiton. (Just raise ur hand and pray u get the chance to speak. Say whatever and CP is marked). Because the grade is so easy, the mean is high.</w:t>
        <w:br/>
        <w:t>c) Course difficulty was a 2.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