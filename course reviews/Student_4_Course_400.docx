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Fall</w:t>
      </w:r>
    </w:p>
    <w:p>
      <w:r>
        <w:t>Course aliases: Applied prob</w:t>
      </w:r>
    </w:p>
    <w:p>
      <w:r>
        <w:t>Course review:</w:t>
        <w:br/>
        <w:t xml:space="preserve">1)MATH 439 / EE 515 Applied Probability </w:t>
        <w:br/>
        <w:t>2) B+</w:t>
        <w:br/>
        <w:t>3) the course had 2 exams, 4 assignments, 3 scheduled quizzes and multiple unannounced formative assessments that encouraged class attendance/participation. The content was difficult.</w:t>
        <w:br/>
        <w:t>4) 4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