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</w:t>
      </w:r>
    </w:p>
    <w:p>
      <w:r>
        <w:t>Course aliases: fin markets</w:t>
      </w:r>
    </w:p>
    <w:p>
      <w:r>
        <w:t>Course review:</w:t>
        <w:br/>
        <w:t>1) Financial Institutions and Markets (FMG 6101)</w:t>
        <w:br/>
        <w:t>2) Basharullah is the most lenient instructor at LUMS. FIM is an easy A. You will learn a lot if you're willing to put in a bit of hard-work.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