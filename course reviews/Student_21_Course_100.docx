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Fall, Spring</w:t>
      </w:r>
    </w:p>
    <w:p>
      <w:r>
        <w:t>Course aliases: Bio101, Biology 101, Introduction to Biology</w:t>
      </w:r>
    </w:p>
    <w:p>
      <w:r>
        <w:t>Course review:</w:t>
        <w:br/>
        <w:t>a)  Introductory Biology Bio 101</w:t>
        <w:br/>
        <w:t>b) Bio 101 is an easy course. It just requires you to memorise the facts and understand them as written on the slides. If you learn them well enough and attend the recitations, you'll ace the course</w:t>
        <w:br/>
        <w:t>c) 1</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