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</w:t>
      </w:r>
    </w:p>
    <w:p>
      <w:r>
        <w:t>Course aliases: Socio</w:t>
      </w:r>
    </w:p>
    <w:p>
      <w:r>
        <w:t>Course review:</w:t>
        <w:br/>
        <w:t>1) SOC100 — Intro to Socio</w:t>
        <w:br/>
        <w:t>2) Scored an A</w:t>
        <w:br/>
        <w:t>3) Course was very organized, workload was not too intense — two exams, open-book quizzes, two group projects, and allowed written CP. Essential for anyone looking to understand the foundations of sociological theory &amp; schools of thought in a relatively simple manner.</w:t>
        <w:br/>
        <w:t>4) Course difficulty: 2.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