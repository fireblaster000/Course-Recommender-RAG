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fall, spring</w:t>
      </w:r>
    </w:p>
    <w:p>
      <w:r>
        <w:t>Course aliases: fintech, finn243</w:t>
      </w:r>
    </w:p>
    <w:p>
      <w:r>
        <w:t>Course review:</w:t>
        <w:br/>
        <w:t>1) Fintech Revolution: Market Disruption and Emerging Opportunities (Finn 243)</w:t>
        <w:br/>
        <w:t>2) Fintech = how many fintech articles you read + how good is your project group. Quizzes, finals are fairly easy.</w:t>
        <w:br/>
        <w:t>3) Course difficulty was a 4.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