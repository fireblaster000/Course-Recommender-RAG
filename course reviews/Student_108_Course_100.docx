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summer, fall, spring</w:t>
      </w:r>
    </w:p>
    <w:p>
      <w:r>
        <w:t>Course aliases: psychology, psy, intro to psy, psy100</w:t>
      </w:r>
    </w:p>
    <w:p>
      <w:r>
        <w:t>Course review:</w:t>
        <w:br/>
        <w:t>a) Introduction to Psychology and Human Behavior (PSY100)</w:t>
        <w:br/>
        <w:t>b) horrible, no matter how much you study you can never really answer his questions correctly. I loveddd psychology and I was so invested in this course but somehow in every quiz most of the kids could not even get half of the questions right hence the low mean. I would never suggest taking his course. You’d literally sleep through his classes because of his monotonous teaching style</w:t>
        <w:br/>
        <w:t>c) Course difficulty was a 4.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