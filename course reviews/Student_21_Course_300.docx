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Freshman</w:t>
      </w:r>
    </w:p>
    <w:p>
      <w:r>
        <w:t>Semesters offered: Fall, Spring</w:t>
      </w:r>
    </w:p>
    <w:p>
      <w:r>
        <w:t>Course aliases: Bio101, Biology 101, Introduction to Biology</w:t>
      </w:r>
    </w:p>
    <w:p>
      <w:r>
        <w:t>Course review:</w:t>
        <w:br/>
        <w:t>a)  Introductory Biology Bio 101</w:t>
        <w:br/>
        <w:t>b) You don't really need to read the book before classes as it's really extensive and detailed.</w:t>
        <w:br/>
        <w:t>If you wanna have a general idea of what's gonna be discussed in class beforehand just watch a few yt videos and that'll do.</w:t>
        <w:br/>
        <w:t>The classes can seem a little overwhelming as the course definitely is fast paced, I've studied biology both in O levels and A levels and even I was scared at the beginning.</w:t>
        <w:br/>
        <w:t>You might not get everything in class that's why it's best to go to recitations/</w:t>
        <w:br/>
        <w:t>tutorials and office hours that will be arranged by the TAs they're generally very helpful and make sure to simplify concepts as much as possible.</w:t>
        <w:br/>
        <w:t>Just make sure that you're clearing all of your confusions before exams tho as things seem to build up on simple concepts in Bio101.</w:t>
        <w:br/>
        <w:t>The course isn't difficult at all it just takes a little time to adjust.</w:t>
        <w:br/>
        <w:t>c) 3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