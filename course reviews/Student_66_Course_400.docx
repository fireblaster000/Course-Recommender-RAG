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fall, summer</w:t>
      </w:r>
    </w:p>
    <w:p>
      <w:r>
        <w:t>Course aliases: molecular techniques, bio511</w:t>
      </w:r>
    </w:p>
    <w:p>
      <w:r>
        <w:t>Course review:</w:t>
        <w:br/>
        <w:t>1) Fundamentals of Molecular Techniques (BIO 511)</w:t>
        <w:br/>
        <w:t>2) This course is an intensive, high-level examination of molecular biology techniques essential for cutting-edge research in the field. Students are expected to have a strong background in molecular biology as the course dives deep into sophisticated techniques like high-content imaging and proteomics. The course, led by Dr. Muhammad Shoaib and Dr. Khurram Bashir, is challenging not only in terms of the advanced content but also in the expectations for applying this knowledge practically in lab settings. Assessments are rigorous, with a combination of quizzes, a mid-term, and a final exam that require a thorough understanding and the ability to perform under pressure. This course is best suited for students who are not only passionate about molecular biology but are also ready to tackle the demands of high-level scientific inquiry.</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