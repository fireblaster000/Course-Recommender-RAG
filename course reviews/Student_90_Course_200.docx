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</w:t>
      </w:r>
    </w:p>
    <w:p>
      <w:r>
        <w:t>Course aliases: elites and deliquents, soc2312, edu262</w:t>
      </w:r>
    </w:p>
    <w:p>
      <w:r>
        <w:t>Course review:</w:t>
        <w:br/>
        <w:t>1) Creating Elites and Delinquents</w:t>
        <w:br/>
        <w:t>2) i’ve taken edu 262 - super easy, light workload, instructor is also chill, you can get a grade with minimal effort</w:t>
        <w:br/>
        <w:t>3) Course difficulty was a 3.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