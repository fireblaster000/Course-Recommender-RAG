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 xml:space="preserve">Course aliases:  EE 340 Devices and electronics </w:t>
      </w:r>
    </w:p>
    <w:p>
      <w:r>
        <w:t>Course review:</w:t>
        <w:br/>
        <w:t xml:space="preserve">1) EE 340 Devices and electronics </w:t>
        <w:br/>
        <w:t>2) A-</w:t>
        <w:br/>
        <w:t>3) the content of the course was extremely challenging, ranging from the internal physics of a component to the electrical working of it. The instructor was great at teaching but by not providing solutions for the quizzes and assignments we had, we did not have a lot to verify our work. There were 2 exams, 8 quizzes, and 4 assignments.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