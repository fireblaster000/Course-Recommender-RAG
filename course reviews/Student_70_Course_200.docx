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Disc 323, Disc323</w:t>
      </w:r>
    </w:p>
    <w:p>
      <w:r>
        <w:t>Course review:</w:t>
        <w:br/>
        <w:t>1) Decision Behaviour (Disc 323)</w:t>
        <w:br/>
        <w:t>2) Won’t advise taking a course with this instructor. Saying this despite having an A- in DB.</w:t>
        <w:br/>
        <w:t>He is very very sweet and he is also very accommodating (read: toooo accommodating). He will be distributing marks like mithae all throughout the semester and you’ll feel that you’re definitely going to get an A or A+. But the mean will be extremely high and devs really small. In the end you’ll get a B at 87%, B+ at 90%, A- at 91.</w:t>
        <w:br/>
        <w:t>And then you can try emailing him but he won’t bat an eyelid!</w:t>
        <w:br/>
        <w:t>But yeah the work load is absolutely 0 and the learning is also 0.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