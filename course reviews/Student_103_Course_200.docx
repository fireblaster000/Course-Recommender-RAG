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</w:t>
      </w:r>
    </w:p>
    <w:p>
      <w:r>
        <w:t>Course aliases: YA literature, english 2152</w:t>
      </w:r>
    </w:p>
    <w:p>
      <w:r>
        <w:t>Course review:</w:t>
        <w:br/>
        <w:t>1) Gangs, Wizards and Soldiers: Young Adult Literature through the Ages (ENGL 2152)</w:t>
        <w:br/>
        <w:t xml:space="preserve">2) it’s a great course! Absolutely recommended </w:t>
        <w:br/>
        <w:t>3) Course difficulty was a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