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Fall,Spring,Summer</w:t>
      </w:r>
    </w:p>
    <w:p>
      <w:r>
        <w:t>Course aliases: Econ 100</w:t>
      </w:r>
    </w:p>
    <w:p>
      <w:r>
        <w:t>Course review:</w:t>
        <w:br/>
        <w:t>Econ 100</w:t>
        <w:br/>
        <w:t>Econ 100 is one of the most fun, intuitive course I took. It gives insights into the world if economics without overwhelming the students. The course delved into some basic Economic models, their applications. The graded instruments were nicely segmented with a well defined outline. The instructor, though some times can feel very standoffish, is no doubt a great instructor if not great human.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