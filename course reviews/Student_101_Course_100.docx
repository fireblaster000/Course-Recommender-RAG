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</w:t>
      </w:r>
    </w:p>
    <w:p>
      <w:r>
        <w:t>Course aliases: edu345, leadership</w:t>
      </w:r>
    </w:p>
    <w:p>
      <w:r>
        <w:t>Course review:</w:t>
        <w:br/>
        <w:t>1) Practicing Leadership</w:t>
        <w:br/>
        <w:t>2) Edu 345 was fun, kinda felt like mini big boss. Minimum workload and easy grade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