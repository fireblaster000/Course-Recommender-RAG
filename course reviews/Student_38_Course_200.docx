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CS360, OS, OS 360, OP System</w:t>
      </w:r>
    </w:p>
    <w:p>
      <w:r>
        <w:t>Course review:</w:t>
        <w:br/>
        <w:t>a)Operating Systems (CS-360)</w:t>
        <w:br/>
        <w:t>b) OS is pretty simple course.It is something you guys should know in Junior year although you guys know almost all of it from 225 and 300 now. just some new names you are going to come across. concept wohi hai. OS on the other hand has no learning and is pretty unbearable so try to just get it over with. It isnt a demanding course at all.</w:t>
        <w:br/>
        <w:t>c) 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