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Cs200, OOP, Object oriented Programming</w:t>
      </w:r>
    </w:p>
    <w:p>
      <w:r>
        <w:t>Course review:</w:t>
        <w:br/>
        <w:t>1) 𝑰𝒏𝒕𝒓𝒐𝒅𝒖𝒄𝒕𝒊𝒐𝒏 𝒕𝒐 𝒐𝒃𝒋𝒆𝒄𝒕 𝒐𝒓𝒊𝒆𝒏𝒕𝒆𝒅 𝒑𝒓𝒐𝒈𝒓𝒂𝒎𝒎𝒊𝒏𝒈 (𝑪𝒔200)</w:t>
        <w:br/>
        <w:t>2) 𝑰 𝒔𝒄𝒐𝒓𝒆𝒅 𝒂𝒏 𝑨+ 𝒊𝒏 𝒕𝒉𝒊𝒔 𝒄𝒐𝒖𝒓𝒔𝒆.</w:t>
        <w:br/>
        <w:t xml:space="preserve">3) 𝑰 𝒈𝒐𝒕 𝒕𝒐 𝒍𝒆𝒂𝒓𝒏 𝑪++ 𝒊𝒏 𝒅𝒆𝒑𝒕𝒉 𝒊𝒏 𝒕𝒉𝒊𝒔 𝒄𝒐𝒖𝒓𝒔𝒆 𝒂𝒏𝒅 𝒇𝒂𝒎𝒊𝒍𝒊𝒂𝒓𝒊𝒛𝒆𝒅 𝒎𝒚𝒔𝒆𝒍𝒇 𝒘𝒊𝒕𝒉 𝑶𝑶𝑷. 𝑻𝒉𝒆 𝒄𝒐𝒖𝒓𝒔𝒆 𝒘𝒐𝒓𝒌𝒍𝒐𝒂𝒅 𝒘𝒂𝒔 𝒆𝒙𝒕𝒆𝒏𝒔𝒊𝒗𝒆 𝒘𝒊𝒕𝒉 4 𝒍𝒐𝒏𝒈 𝒂𝒔𝒔𝒊𝒈𝒏𝒎𝒆𝒏𝒕𝒔, 2 𝒆𝒙𝒂𝒎𝒔 𝒘𝒉𝒊𝒄𝒉 𝒊𝒏𝒗𝒐𝒍𝒗𝒆𝒅 𝒄𝒐𝒅𝒊𝒏𝒈 𝒐𝒏 𝒑𝒂𝒑𝒆𝒓 𝒂𝒏𝒅 𝒒𝒖𝒊𝒛 𝒊𝒏 𝒂𝒍𝒎𝒐𝒔𝒕 𝒆𝒗𝒆𝒓𝒚 𝒐𝒕𝒉𝒆𝒓 𝒄𝒍𝒂𝒔𝒔.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