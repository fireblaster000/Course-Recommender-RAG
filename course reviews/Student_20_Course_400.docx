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Sophmore</w:t>
      </w:r>
    </w:p>
    <w:p>
      <w:r>
        <w:t>Semesters offered: Fall, Spring</w:t>
      </w:r>
    </w:p>
    <w:p>
      <w:r>
        <w:t>Course aliases: Cs200, OOP, Object oriented Programming</w:t>
      </w:r>
    </w:p>
    <w:p>
      <w:r>
        <w:t>Course review:</w:t>
        <w:br/>
        <w:t>1)  𝑰𝒏𝒕𝒓𝒐𝒅𝒖𝒄𝒕𝒊𝒐𝒏 𝒕𝒐 𝒐𝒃𝒋𝒆𝒄𝒕 𝒐𝒓𝒊𝒆𝒏𝒕𝒆𝒅 𝒑𝒓𝒐𝒈𝒓𝒂𝒎𝒎𝒊𝒏𝒈 (𝑪𝒔200)</w:t>
        <w:br/>
        <w:t>2) Shafay teaches very well in terms of theory, concepts, backend, and the market usage.</w:t>
        <w:br/>
        <w:t>However, he doesn't focus mainly on the coding part. So, you have to learn the coding and keep practicing yourself.</w:t>
        <w:br/>
        <w:t>Labs:</w:t>
        <w:br/>
        <w:t>Labs are a bit hard in the start but gradually the difficulty level decreases. This is just to build in the passion to practice in you. Sadly, Shafay is the only instructor who gives individual time for every lab task. So, you should have a good coding speed. If you don't have know, not an issue; will learn gradually in his course.</w:t>
        <w:br/>
        <w:t>Quizzes:</w:t>
        <w:br/>
        <w:t>Quizzes are normal. Like if you have attended classes and just have seen his resources slides/pdf one day before, good to go in the quiz. (Easy quizzes)</w:t>
        <w:br/>
        <w:t>Assignments:</w:t>
        <w:br/>
        <w:t>The assignments depend on TAs but Shafay ask them to have a bit difficult one. But in the end, ho jati hein.</w:t>
        <w:br/>
        <w:t>Classes:</w:t>
        <w:br/>
        <w:t>The most important part of any course with Shafay is his classes. He teaches very well and test you according to it. Please don't miss classes and never hesitate to ask questions.</w:t>
        <w:br/>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