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Junior, Sophomore, Senior</w:t>
      </w:r>
    </w:p>
    <w:p>
      <w:r>
        <w:t>Semesters offered: Fall, Summer, Spring</w:t>
      </w:r>
    </w:p>
    <w:p>
      <w:r>
        <w:t>Course aliases: Econ 261, POFA 261, POFA, HSS POFA</w:t>
      </w:r>
    </w:p>
    <w:p>
      <w:r>
        <w:t>Course review:</w:t>
        <w:br/>
        <w:t>a)Principles of f Finance (Econ-261)</w:t>
        <w:br/>
        <w:t>b) Sir Sheraz is good instructor in terms of teaching. However, the assignments, mid and final is challenging and Sir is a strict grader. Overall if you attend the lectures attentively, read relevant parts from the book and do assignments with clear understanding, you are good to go.</w:t>
        <w:br/>
        <w:t>c)3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