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Fall</w:t>
      </w:r>
    </w:p>
    <w:p>
      <w:r>
        <w:t>Semesters offered: Fall, Spring</w:t>
      </w:r>
    </w:p>
    <w:p>
      <w:r>
        <w:t>Course aliases: Lums 100, Big ideas</w:t>
      </w:r>
    </w:p>
    <w:p>
      <w:r>
        <w:t>Course review:</w:t>
        <w:br/>
        <w:t>1) LUMS 100 (Big ideas)</w:t>
        <w:br/>
        <w:t>2) As a sophomore whose attended a couple lectures I don't get what all the fuss is about</w:t>
        <w:br/>
        <w:t>Its just 75 mins every alternate week and the lectures r interesting, not all of them though I can grant u that</w:t>
        <w:br/>
        <w:t>I think its just freshmen syndrome, maybe it won't be this bad in hindsight. Almost all of the critiques* I have seen have been about having to attend the classes and not about the extra Credit Hour they have to pay for. And as far as the seminars are concerned they are largely ignored by the student body, mostly showing up only when instructors ask them to. Theres a larger argument to be had about the fees in general and the number of other courses we r forced to take as students, like outgroups for example. You don't see people complaining about being charged for them. I am not saying that this extra 1CH's fee is insignificant but what I mean is ke I see this as more of strawman</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