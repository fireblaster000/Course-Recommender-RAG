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Spring</w:t>
      </w:r>
    </w:p>
    <w:p>
      <w:r>
        <w:t>Course aliases: hci, cs 466, hci 466, human comp interation</w:t>
      </w:r>
    </w:p>
    <w:p>
      <w:r>
        <w:t>Course review:</w:t>
        <w:br/>
        <w:t>a)Human Computer Interaction (CS 466 )</w:t>
        <w:br/>
        <w:t>b)I loved this course. I would definitely suggest you to take it, as you won't find such courses in business school. I took this course last year and I'm an Econ major, with no background of CS or programming, and I did well. Follow the instructions provided carefully, the grade depends on the project so make your group with CS majors (sir himself will make sure that the groups are fair - CS and non-CS both present in a group) and he grades you individually so make sure he knows you personally. Apart from that, classes are interesting and its great learning. Do let me know if you have any further questions, would love to help!</w:t>
        <w:br/>
        <w:t>c)Course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