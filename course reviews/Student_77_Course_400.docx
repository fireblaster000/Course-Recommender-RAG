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Fall, Spring</w:t>
      </w:r>
    </w:p>
    <w:p>
      <w:r>
        <w:t>Course aliases: math-app, math app, econ262</w:t>
      </w:r>
    </w:p>
    <w:p>
      <w:r>
        <w:t>Course review:</w:t>
        <w:br/>
        <w:t>1) Mathematical Application in Economics</w:t>
        <w:br/>
        <w:t>2) Math App is an easy course. It has more math (mostly cal1) than economics. The economic concepts are basic and can be learnt from the book. Usman Elahi is a fantastic instructor who will teach everything from scratch. If you spend a fair amount of time studying, you should be good to go.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