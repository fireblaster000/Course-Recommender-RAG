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Cs225, 225, Computer systems</w:t>
      </w:r>
    </w:p>
    <w:p>
      <w:r>
        <w:t>Course review:</w:t>
        <w:br/>
        <w:t>1) Fundamentals of Computer Systems (Cs 225)</w:t>
        <w:br/>
        <w:t>2) I took cs225 with sir basit and it was the first time he was teaching the course back then. I personally didn't like the course or at least the way he taught it but genuinely loved the way he taught another course (operating systems) in junior fall. He doesn't cover the whole course outline either because he spends way too much time on the basics (which aren't that hard). Dr Agha is relatively new and I have heard AMAZING reviews about him for other courses. I would def recommend him over sir basit for this course specifically because I think he will be able to teach better and cover more content as compared to sir basit. This, however, is my personal opinion. If you just want a good grade, go with sir basit because his exams are extremely easy.</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