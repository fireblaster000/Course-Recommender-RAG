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Semesters offered: Summer, Fall, Spring</w:t>
      </w:r>
    </w:p>
    <w:p>
      <w:r>
        <w:t>Course aliases: math-app, math app, econ262</w:t>
      </w:r>
    </w:p>
    <w:p>
      <w:r>
        <w:t>Course review:</w:t>
        <w:br/>
        <w:t>1) Mathematical Application in Economics</w:t>
        <w:br/>
        <w:t>2) Math app is calculus 1 + linear algebra with some context of economics in the form of demand and supply equation systems. very simple. You only need to know cal 1 for this but its a really math intensive course. I took it with sanval (an instructor who teaches this course) and his grading brings down your gpa alot. He is perhaps one of the most strict graders but he is an amazing instructor. His classes are fun and amazing but at the cost of your gpa. He gives a C/C- on mean. If youre not taking with sanval take a better course than mathapp, since most of it you will easily cover in inters or higher level econ courses</w:t>
        <w:br/>
        <w:t>3) Course difficulty was a 3.</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