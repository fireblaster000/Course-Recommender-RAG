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 Freshman, Sophomore</w:t>
      </w:r>
    </w:p>
    <w:p>
      <w:r>
        <w:t>Semesters offered: Spring, summer</w:t>
      </w:r>
    </w:p>
    <w:p>
      <w:r>
        <w:t>Course aliases: Bio 100, Bio lab 100, Bio lab</w:t>
      </w:r>
    </w:p>
    <w:p>
      <w:r>
        <w:t>Course review:</w:t>
        <w:br/>
        <w:t>1) Biology Laboratory (BIO 100)</w:t>
        <w:br/>
        <w:t>2) The course is really shit plus I have heard keh aik ma’am favouritism karte hain. I have heard this statement from a lot of peeps. Also they don’t even know how to calculate percentages, I have a lot of experience in this grade related stuff, I told them keh es tarah grade calculate nahi hute but they didn’t listen they said nahi yeh is tarah huta hai es tarah huta hai. And didn’t give a shit. This issue was also with one of my friend that she was alone female in that group and all other group members were male but the instructors didn’t even listen to her. It’s very difficult to engage in such lab when all the other group members are of opposite gender. Also there is this grade issue</w:t>
        <w:br/>
        <w:t xml:space="preserve">3) Course difficulty was a 3. </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