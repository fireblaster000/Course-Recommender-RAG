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elites and deliquents, soc2312, edu262</w:t>
      </w:r>
    </w:p>
    <w:p>
      <w:r>
        <w:t>Course review:</w:t>
        <w:br/>
        <w:t>1) Creating Elites and Delinquents</w:t>
        <w:br/>
        <w:t>2) edu 262 is a fairly easy course with an average workload. the instructor is pretty chill and an easy grader, just try to do as much cp as you can since you can easily score in the rest of the components with a little effort.</w:t>
        <w:br/>
        <w:t>3)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