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</w:t>
      </w:r>
    </w:p>
    <w:p>
      <w:r>
        <w:t>Course aliases: pashto, lang129</w:t>
      </w:r>
    </w:p>
    <w:p>
      <w:r>
        <w:t>Course review:</w:t>
        <w:br/>
        <w:t>a)Introduction to Pashto Language (LANG 129)</w:t>
        <w:br/>
        <w:t>b)Pashto-1 is basically a survival level course. At the end of the course you know how to talk to each other. Mostly sentences. In pashto-2 you learn to write and speak in paragraphs. In terms of workload as far as my experience it is super ez with zero workload.</w:t>
        <w:br/>
        <w:t>c)Course difficulty was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