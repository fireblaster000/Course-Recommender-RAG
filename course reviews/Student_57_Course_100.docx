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Chem 251, biochem</w:t>
      </w:r>
    </w:p>
    <w:p>
      <w:r>
        <w:t>Course review:</w:t>
        <w:br/>
        <w:t>1) Biochemistry (CHEM 251)</w:t>
        <w:br/>
        <w:t>2) It's a very dry course (it depends if you genuinely have interest in bio) and sir is not a good grader imo. But Sir teaches well tho if you focus on the classes. The slides aren't self explanatory so attending the lectures and taking notes of what sir is teaching is important.</w:t>
        <w:br/>
        <w:t>And workload is same as any average sse soph level course.</w:t>
        <w:br/>
        <w:t>There aren't assignments in the course, only quizzes, attendance, mid, final</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