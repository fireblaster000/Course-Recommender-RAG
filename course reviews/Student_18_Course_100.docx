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Freshman</w:t>
      </w:r>
    </w:p>
    <w:p>
      <w:r>
        <w:t>Semesters offered: Fall,Spring</w:t>
      </w:r>
    </w:p>
    <w:p>
      <w:r>
        <w:t>Course aliases: WNC</w:t>
      </w:r>
    </w:p>
    <w:p>
      <w:r>
        <w:t>Course review:</w:t>
        <w:br/>
        <w:t>1) Writing and Communication (SS100)</w:t>
        <w:br/>
        <w:t>2) 𝑰 𝒔𝒄𝒐𝒓𝒆𝒅 𝒂𝒏 𝑨 𝒊𝒏 𝒕𝒉𝒊𝒔 𝒄𝒐𝒖𝒓𝒔𝒆.</w:t>
        <w:br/>
        <w:t>3) 𝑰 𝒈𝒐𝒕 𝒕𝒐 𝒍𝒆𝒂𝒓𝒏 to critique an article and also learn write a research essay. 𝑻𝒉𝒆 𝒄𝒐𝒖𝒓𝒔𝒆 𝒘𝒐𝒓𝒌𝒍𝒐𝒂𝒅 𝒘𝒂𝒔 𝒆𝒙𝒕𝒆𝒏𝒔𝒊𝒗𝒆 𝒘𝒊𝒕𝒉 2 long 𝒂𝒔𝒔𝒊𝒈𝒏𝒎𝒆𝒏𝒕𝒔, and class participation 𝒊𝒏 𝒂𝒍𝒎𝒐𝒔𝒕 𝒆𝒗𝒆𝒓𝒚 𝒐𝒕𝒉𝒆𝒓 𝒄𝒍𝒂𝒔𝒔. 𝑻𝒉𝒆 𝒊𝒏𝒔𝒕𝒓𝒖𝒄𝒕𝒐𝒓'𝒔 𝒕𝒆𝒂𝒄𝒉𝒊𝒏𝒈 𝒔𝒕𝒚𝒍𝒆 𝒘𝒂𝒔 𝒈𝒐𝒐𝒅 𝒂𝒏𝒅 𝑰 𝒘𝒐𝒖𝒍𝒅 𝒓𝒆𝒄𝒐𝒎𝒎𝒆𝒏𝒅 𝒕𝒉𝒊𝒔 𝒄𝒐𝒖𝒓𝒔𝒆 𝒇𝒐𝒓 every freshmen.</w:t>
        <w:br/>
        <w:t>4) 𝑪𝒐𝒖𝒓𝒔𝒆 𝒅𝒊𝒇𝒇𝒊𝒄𝒖𝒍𝒕𝒚 𝒘𝒂𝒔 3.</w:t>
      </w:r>
    </w:p>
    <w:p>
      <w:r>
        <w:t>GPA: 3.60-4.00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