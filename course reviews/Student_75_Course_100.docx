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Spring, Summer</w:t>
      </w:r>
    </w:p>
    <w:p>
      <w:r>
        <w:t>Course aliases: mgmt261, policy analysis</w:t>
      </w:r>
    </w:p>
    <w:p>
      <w:r>
        <w:t>Course review:</w:t>
        <w:br/>
        <w:t xml:space="preserve">a)  Introduction to Policy Analysis (mgmt 261) </w:t>
        <w:br/>
        <w:t>b)Learning: You honestly get to learn a lot. The readings are short, relevant and very, very interesting. The instructor herself is brilliant and knows the subject really well. She is sweet, accomodating and encourages you a lot if you need support.</w:t>
        <w:br/>
        <w:t>Workload: I have taken 4 policy courses and this one had the least workload. Infact, less than most sdsb courses. You just have to do 2 short readings every week and that is literally it. The readings are 10 pages long at most for most topics. I took it in fall 2020 and we only had 1 session per week. The cp part is a little tricky since it is 20 percent, but other than that the course is designed very well, especially in terms of workload.</w:t>
        <w:br/>
        <w:t>Grading: The questions are all practical, you dont need to memorize anything and as long as you are making notes for the readings, you wont need any additional help. Maam also makes sure to explain the readings in detail.</w:t>
        <w:br/>
        <w:t>Lmk if you need any resources/more help. Goodluck!</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