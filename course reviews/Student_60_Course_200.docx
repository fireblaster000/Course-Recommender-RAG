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EE200, Sophomore design studio</w:t>
      </w:r>
    </w:p>
    <w:p>
      <w:r>
        <w:t>Course review:</w:t>
        <w:br/>
        <w:t>1) EE 200</w:t>
        <w:br/>
        <w:t>2) The course is a big leap as compared to what you studied in CS 100. After the first two labs you need to have a good practice for each lab just to complete the lab. Usually practice questions were uploaded one or two days before the lab was due. The assignments are long and a bit hectic and I would suggest starting them from day 1. It is a manageable course although it requires a little more effort than the other courses that you take (although that depends on your interests).</w:t>
        <w:br/>
        <w:t>3) Difficulty : 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