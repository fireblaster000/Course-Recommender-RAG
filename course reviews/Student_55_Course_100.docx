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CS582, Dist systems, dist sys</w:t>
      </w:r>
    </w:p>
    <w:p>
      <w:r>
        <w:t>Course review:</w:t>
        <w:br/>
        <w:t>a) Distributed Systems (CS 582)</w:t>
        <w:br/>
        <w:t>b)It opens more opportunities for you in Sproj and you will gain a deeper insight into world of networks and backend programming. I obviously loved how we were reading research papers for the famous distributed systems in the industry and completely understand their intuition and design choices. Especially if you love creating applications and want to head towards industry, it is totally recommended. For me, making a decision about my favorite field became more clearer as I took advanced courses in Junior fall.</w:t>
        <w:br/>
        <w:t>Workload: Let me be clear, it's a very demanding course and you would have to read and reflect on research papers every week. There will be very hard assignments which might seem impossible at first but they require a lot of time as debugging them requires a very different mindset.</w:t>
        <w:br/>
        <w:t>Personally, I would recommend taking but be warned that it is very very workload intensive and your junior fall is already pretty heavy already. So only take it if you are passionate about it otherwise it will be a nightmare.</w:t>
        <w:br/>
        <w:t>c)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