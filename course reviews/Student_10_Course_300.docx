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Junior</w:t>
      </w:r>
    </w:p>
    <w:p>
      <w:r>
        <w:t>Semesters offered: Spring</w:t>
      </w:r>
    </w:p>
    <w:p>
      <w:r>
        <w:t xml:space="preserve">Course aliases: Life Writing and the Multilingual Self (CLCS 3325) </w:t>
      </w:r>
    </w:p>
    <w:p>
      <w:r>
        <w:t>Course review:</w:t>
        <w:br/>
        <w:t xml:space="preserve">1) Life Writing and the Multilingual Self (CLCS 3325) </w:t>
        <w:br/>
        <w:t>2) 𝑰 𝒔𝒄𝒐𝒓𝒆𝒅 𝒂𝒏 𝑨 𝒊𝒏 𝒕𝒉𝒊𝒔 𝒄𝒐𝒖𝒓𝒔𝒆.</w:t>
        <w:br/>
        <w:t xml:space="preserve">3) The courseload wasnt intensive. The instructor was exceptional. It was an easy course but incredibly insightful, and I'd go so far as to say that it was life-changing. It influenced the way I write, and moreso the way I interact and go about my daily life. Sorta like therapy funnily. </w:t>
        <w:br/>
        <w:t>4) 𝑪𝒐𝒖𝒓𝒔𝒆 𝒅𝒊𝒇𝒇𝒊𝒄𝒖𝒍𝒕𝒚 𝒘𝒂𝒔 𝒂 2.</w:t>
      </w:r>
    </w:p>
    <w:p>
      <w:r>
        <w:t>GPA: 2.50-3.00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