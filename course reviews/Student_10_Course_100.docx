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 Spring</w:t>
      </w:r>
    </w:p>
    <w:p>
      <w:r>
        <w:t>Course aliases: Hist 124</w:t>
      </w:r>
    </w:p>
    <w:p>
      <w:r>
        <w:t>Course review:</w:t>
        <w:br/>
        <w:t xml:space="preserve">I took HIST 124 and it wasnt the course i was looking for. Although the instructor was wonderful and quite coherent and really profound, the course content was lacking and not as stimulating as I felt a typical 100 level course would be. </w:t>
        <w:br/>
        <w:t>1) The World Since 1452(HIST124)</w:t>
        <w:br/>
        <w:t>2) 𝑰 𝒔𝒄𝒐𝒓𝒆𝒅 𝒂𝒏 𝑨 𝒊𝒏 𝒕𝒉𝒊𝒔 𝒄𝒐𝒖𝒓𝒔𝒆.</w:t>
        <w:br/>
        <w:t xml:space="preserve">3) 𝑻𝒉𝒆 𝒄𝒐𝒖𝒓𝒔𝒆 𝒘𝒐𝒓𝒌𝒍𝒐𝒂𝒅 𝒘𝒂𝒔 not 𝒆𝒙𝒕𝒆𝒏𝒔𝒊𝒗𝒆 𝒘𝒊𝒕𝒉 1 𝒂𝒔𝒔𝒊𝒈𝒏𝒎𝒆𝒏𝒕, 2 𝒆𝒙𝒂𝒎𝒔, in class response papers 𝒊𝒏 𝒂𝒍𝒎𝒐𝒔𝒕 𝒆𝒗𝒆𝒓𝒚 𝒐𝒕𝒉𝒆𝒓 𝒄𝒍𝒂𝒔𝒔, and a group presentation. 𝑻𝒉𝒆 𝒊𝒏𝒔𝒕𝒓𝒖𝒄𝒕𝒐𝒓'𝒔 𝒕𝒆𝒂𝒄𝒉𝒊𝒏𝒈 𝒔𝒕𝒚𝒍𝒆 𝒘𝒂𝒔 𝒈𝒐𝒐𝒅 𝒂𝒏𝒅 𝑰 𝒘𝒐𝒖𝒍𝒅 𝒓𝒆𝒄𝒐𝒎𝒎𝒆𝒏𝒅 𝒕𝒉𝒊𝒔 𝒄𝒐𝒖𝒓𝒔𝒆 𝒇𝒐𝒓 𝒕𝒉𝒐𝒔𝒆 𝒘𝒉𝒐 𝒂𝒓𝒆 starting/pursuing either a major or minor in History. </w:t>
        <w:br/>
        <w:t>4) 𝑪𝒐𝒖𝒓𝒔𝒆 𝒅𝒊𝒇𝒇𝒊𝒄𝒖𝒍𝒕𝒚 𝒘𝒂𝒔 𝒂 3.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