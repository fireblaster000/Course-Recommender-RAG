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Spring, Fall</w:t>
      </w:r>
    </w:p>
    <w:p>
      <w:r>
        <w:t>Course aliases: Disc 323, Disc323</w:t>
      </w:r>
    </w:p>
    <w:p>
      <w:r>
        <w:t>Course review:</w:t>
        <w:br/>
        <w:t>1) Decision Behaviour (Disc 323)</w:t>
        <w:br/>
        <w:t>2) DB is a theoretical course which involves learning extensive concepts related to decision making and minimal calculation. If youre open to learning decision making in corporate sector and personal life it'll be a great elective.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