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summer, spring, fall</w:t>
      </w:r>
    </w:p>
    <w:p>
      <w:r>
        <w:t>Course aliases: actuarial, actuarial sciences, finn372</w:t>
      </w:r>
    </w:p>
    <w:p>
      <w:r>
        <w:t>Course review:</w:t>
        <w:br/>
        <w:t>1) Actuarial Sciences and Insurance (Finn 372)</w:t>
        <w:br/>
        <w:t>2) 1. Make a list of all the formulas and symbols. Write them down with symbols and then in words (so you understand what it is).</w:t>
        <w:br/>
        <w:t>2. Read the book. It is superrrr helpful. It’s compiled by former students so it does have numerical and grammatical errors (not a lot tho), but it’s great.</w:t>
        <w:br/>
        <w:t>3. Practice end of chapter qs.</w:t>
        <w:br/>
        <w:t>That’s it. It’ll take you a maximum of 30 mins to read the chapters (while writing down any formulas). And max 1 hour to practice/chapter. And will def land you an A+!!</w:t>
        <w:br/>
        <w:t>3) Course difficulty was a 4.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