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spring, summer</w:t>
      </w:r>
    </w:p>
    <w:p>
      <w:r>
        <w:t>Course aliases: edu213, phil ed</w:t>
      </w:r>
    </w:p>
    <w:p>
      <w:r>
        <w:t>Course review:</w:t>
        <w:br/>
        <w:t>1) Philosophy of Education</w:t>
        <w:br/>
        <w:t>2) i took edu 213 with another instructor, the course content doesn't teach you much. Maybe with Faisal Bari and Hasham it might be different but I have ldf reviews of them not taking courses seriously.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