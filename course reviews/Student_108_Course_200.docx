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summer, fall, spring</w:t>
      </w:r>
    </w:p>
    <w:p>
      <w:r>
        <w:t>Course aliases: psychology, psy, intro to psy, psy100</w:t>
      </w:r>
    </w:p>
    <w:p>
      <w:r>
        <w:t>Course review:</w:t>
        <w:br/>
        <w:t>a) Introduction to Psychology and Human Behavior (PSY100)</w:t>
        <w:br/>
        <w:t>b)Ms Natasha Barlas' teaching style is v v good</w:t>
        <w:br/>
        <w:t>What she discusses in class+ what's on the slides is all she asks</w:t>
        <w:br/>
        <w:t>The mean will be high but as long as u don't overthink questions when answering it is</w:t>
        <w:br/>
        <w:t>c) Course difficulty was a 2.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