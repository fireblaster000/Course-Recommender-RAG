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summer, spring</w:t>
      </w:r>
    </w:p>
    <w:p>
      <w:r>
        <w:t>Course aliases: narrative</w:t>
      </w:r>
    </w:p>
    <w:p>
      <w:r>
        <w:t>Course review:</w:t>
        <w:br/>
        <w:t>1) Narrative Essays (ENGL 2432)</w:t>
        <w:br/>
        <w:t>2) heres seriously no better instructor than khadeeja farooqui out there. she's a gem with the besttttt reading selection, most manageable course-load and is super accommodating. i've taken two courses with her and she's honestly like a friend. if you want a course you'll enjoy and learn most to write in go for her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