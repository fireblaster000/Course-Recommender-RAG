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Senior</w:t>
      </w:r>
    </w:p>
    <w:p>
      <w:r>
        <w:t>Semesters offered: Fall</w:t>
      </w:r>
    </w:p>
    <w:p>
      <w:r>
        <w:t>Course aliases: Algo, CS310, Algorithms</w:t>
      </w:r>
    </w:p>
    <w:p>
      <w:r>
        <w:t>Course review:</w:t>
        <w:br/>
        <w:t>1) Algorithms (Cs310)</w:t>
        <w:br/>
        <w:t>2) Maam Humaira is usually talking to herself while teaching. there is CP as well. The assignments are programming intensive. they are not very easy though. (it is very time consuming).</w:t>
        <w:br/>
        <w:t>3) 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