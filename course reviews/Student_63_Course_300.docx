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data science for decisions, ACTA 6303</w:t>
      </w:r>
    </w:p>
    <w:p>
      <w:r>
        <w:t>Course review:</w:t>
        <w:br/>
        <w:t>1) Data Science for Decision Making: Theory and Practice</w:t>
        <w:br/>
        <w:t>2) Data Science for Decision Making, taught by the commendable Mam Maheen, strikes a balance between theoretical understanding and practical application. You will spend a significant amount of time mastering R programming and SQL, which can be quite demanding yet rewarding. The course is structured to build on your programming skills, making it moderately challenging for those familiar with computer science. Mam Maheen is a highly capable instructor who provides ample support and clear explanations, which helps in demystifying more complex topics. For CS majors, this course will feel comprehensive but manageable, integrating well with other CS courses.</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