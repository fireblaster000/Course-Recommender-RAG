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spring, summer</w:t>
      </w:r>
    </w:p>
    <w:p>
      <w:r>
        <w:t>Course aliases: edu213, phil ed</w:t>
      </w:r>
    </w:p>
    <w:p>
      <w:r>
        <w:t>Course review:</w:t>
        <w:br/>
        <w:t>1) Philosophy of Education</w:t>
        <w:br/>
        <w:t>2) not recommended at all</w:t>
        <w:br/>
        <w:t>didn’t have TAs for first 1 and a half month and with 15% cp, we don’t know why we woke up at 8 and did cp</w:t>
        <w:br/>
        <w:t>4 response papers not spaced out equally</w:t>
        <w:br/>
        <w:t>final is root learning, you might have to go against the philosophy of education to get educated in this course</w:t>
        <w:br/>
        <w:t>don’t take if you don’t plan to do a minor in edu</w:t>
        <w:br/>
        <w:t>readings were hard but fun (the only part of learning)</w:t>
        <w:br/>
        <w:t>classes weren’t fun</w:t>
        <w:br/>
        <w:t>with Sir Faisa Bari learning hojati thi with his discussions</w:t>
        <w:br/>
        <w:t>but Sir Hasham is very nice w deadlines lekin strict marking and absolutely graded hai</w:t>
        <w:br/>
        <w:t>ive heard getting a good grade is difficult so</w:t>
        <w:br/>
        <w:t>but ask others who have taken this course before considering my 2 cents</w:t>
        <w:br/>
        <w:t>3) Course difficulty was a 4.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