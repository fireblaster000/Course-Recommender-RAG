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 summer</w:t>
      </w:r>
    </w:p>
    <w:p>
      <w:r>
        <w:t>Course aliases: mgmt142, management</w:t>
      </w:r>
    </w:p>
    <w:p>
      <w:r>
        <w:t>Course review:</w:t>
        <w:br/>
        <w:t>a)Principles of Management (MGMT 142)</w:t>
        <w:br/>
        <w:t>b)Mgmt 142 with Sir fareed was really nice. He is super sweet and accommodating, always kept the classes engaging and not alot of workload as well. One of my most fav sdsb instructors 🙌</w:t>
        <w:br/>
        <w:t>c) The course difficulty was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