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summer, fall, spring</w:t>
      </w:r>
    </w:p>
    <w:p>
      <w:r>
        <w:t>Course aliases: POFA, Financial Accounting, ACCT100, Accounting</w:t>
      </w:r>
    </w:p>
    <w:p>
      <w:r>
        <w:t>Course review:</w:t>
        <w:br/>
        <w:t>1) Principles of Financial Accounting (ACCT 100)</w:t>
        <w:br/>
        <w:t>2) a very nice instructor. The instructor gives students sufficient time to prepare for the quizzes and the quizzes aren't very difficult as well provided you practice the excersizes given at the end of the chapters, listen to the lectures properly, and read the chapters. SThe instructor tries her best to make her lectures engaging and easy to understand so that students understand all the concepts. Yes, the quizzes might get a bit difficult by the end of the course (not very difficult) but that is how POFA is it isn't one of the easiest courses at LUMS. Overall it was a really good experience to take POFA with her. I'd recommend the course and it was 10/10.</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