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fin markets</w:t>
      </w:r>
    </w:p>
    <w:p>
      <w:r>
        <w:t>Course review:</w:t>
        <w:br/>
        <w:t>1) Financial Institutions and Markets (FMG 6101)</w:t>
        <w:br/>
        <w:t>2) I took it online, there was no substantial learning and the fact that it was taught by two people made it very confusing!! Their grading and teaching methodologies are very different so even though it was going well pre-mid, it got really weird when the instructor changed. I would not recommend this course.</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