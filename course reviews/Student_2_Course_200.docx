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Fall,Spring</w:t>
      </w:r>
    </w:p>
    <w:p>
      <w:r>
        <w:t>Course aliases: Analysis</w:t>
      </w:r>
    </w:p>
    <w:p>
      <w:r>
        <w:t>Course review:</w:t>
        <w:br/>
        <w:t>1) Introduction to Analysis I (MATH 205)</w:t>
        <w:br/>
        <w:t>2) I scored an A+ in this course.</w:t>
        <w:br/>
        <w:t>3) I learned the rigorous proofs behind the theory of calculus via this course. We covered sequences and series, continuity and differentiability of functions. The course had 5 quizzes and 6 assignments as well as a mid and a final when I took it in Spring 2023. Dr. Waqas taught very well and uploaded all his notes on his website making the course much easier than it actually was. I would recommend this course to people who love proof-writing and those who want to build up their skills in rigorous mathematics. It forms the basis for most advanced mathematics courses.</w:t>
        <w:br/>
        <w:t>4) Course difficulty was a 3.5.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