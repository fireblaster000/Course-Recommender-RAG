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Sophomore, Junior, Senior</w:t>
      </w:r>
    </w:p>
    <w:p>
      <w:r>
        <w:t>Semesters offered: Fall, Spring, Summer</w:t>
      </w:r>
    </w:p>
    <w:p>
      <w:r>
        <w:t>Course aliases: Prob 230, Prob, Math 230, Probability</w:t>
      </w:r>
    </w:p>
    <w:p>
      <w:r>
        <w:t>Course review:</w:t>
        <w:br/>
        <w:t>1) Probability (MATH 230)</w:t>
        <w:br/>
        <w:t>2) I took Probability last summer with Dr Sultan Sial and got an A. It's pretty doable and he's a good instructor provided that you attend all the classes. We had 4 quizzes with n-1, a mid and a final. Don't let the reviews you find on LDF scare you though, I found him to be quite the opposite of what people say about him.</w:t>
        <w:br/>
        <w:t>3) Course difficulty was a 4.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