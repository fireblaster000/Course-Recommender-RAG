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Year of study: Sophomore, Junior, Senior</w:t>
      </w:r>
    </w:p>
    <w:p>
      <w:r>
        <w:t>Semesters offered: Fall, Spring, Summer</w:t>
      </w:r>
    </w:p>
    <w:p>
      <w:r>
        <w:t>Course aliases: Prob 230, Prob, Math 230, Probability</w:t>
      </w:r>
    </w:p>
    <w:p>
      <w:r>
        <w:t>Course review:</w:t>
        <w:br/>
        <w:t>1) Probability (MATH 230)</w:t>
        <w:br/>
        <w:t>2)  please never never ever take a course with Masood shah, zero learning and no grade at all despite whatever effort you put in. He gave only one A and one B+ last semester. He said the course was relative but idts that was the case. Moreover, he doesn’t stick to what he says I clearly remember him saying that final will focus on xyz topics and when the final came it’s was on completely different topics. And I was one of the few students who was regular in classes.</w:t>
        <w:br/>
        <w:t>3) Course difficulty was a 4.</w:t>
      </w:r>
    </w:p>
    <w:p>
      <w:r>
        <w:t>GPA: 3.00-3.30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