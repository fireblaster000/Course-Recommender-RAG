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british raj</w:t>
      </w:r>
    </w:p>
    <w:p>
      <w:r>
        <w:t>Course review:</w:t>
        <w:br/>
        <w:t xml:space="preserve">a) British Raj and Frontier Governmentality (POL 246) </w:t>
        <w:br/>
        <w:t xml:space="preserve">b) The readings and course are really interesting and the instructor is also very nice. 10/10 course but it was 8am this semester </w:t>
        <w:br/>
        <w:t>c)  Course difficulty was a 3.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