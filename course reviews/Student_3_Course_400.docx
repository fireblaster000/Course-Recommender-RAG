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nan</w:t>
      </w:r>
    </w:p>
    <w:p>
      <w:r>
        <w:t>Semesters offered: nan</w:t>
      </w:r>
    </w:p>
    <w:p>
      <w:r>
        <w:t>Course aliases: nan</w:t>
      </w:r>
    </w:p>
    <w:p>
      <w:r>
        <w:t>Course review:</w:t>
        <w:br/>
        <w:t>Never took one :(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