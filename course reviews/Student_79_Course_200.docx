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fall, spring</w:t>
      </w:r>
    </w:p>
    <w:p>
      <w:r>
        <w:t>Course aliases: arabic</w:t>
      </w:r>
    </w:p>
    <w:p>
      <w:r>
        <w:t>Course review:</w:t>
        <w:br/>
        <w:t>a)Introduction to Arabic Language (LANG 124)</w:t>
        <w:br/>
        <w:t>b)I have taken it in fall 2021 work load is manageable but being a language course you really need to concentrate and make lecture notes you need to remember the rules of Arabic so you have to revise the things off and on</w:t>
        <w:br/>
        <w:t>Plus sir Asif is very lenient and accommodating so with the viva the mean in that course goes high so you have to be working really hard in that course</w:t>
        <w:br/>
        <w:t>c) course difficulty was a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