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Semesters offered: fall, summer</w:t>
      </w:r>
    </w:p>
    <w:p>
      <w:r>
        <w:t>Course aliases: law102, pakistan legal system</w:t>
      </w:r>
    </w:p>
    <w:p>
      <w:r>
        <w:t>Course review:</w:t>
        <w:br/>
        <w:t>a)Introduction to Pakistan Legal System (LAW 102)</w:t>
        <w:br/>
        <w:t>b)Workload almost 0...</w:t>
        <w:br/>
        <w:t>Learning almost 0... so its an even trade... Easy A by Kalanuri Sir.</w:t>
        <w:br/>
        <w:t>c)Course difficulty was 3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