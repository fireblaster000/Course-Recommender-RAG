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fin markets</w:t>
      </w:r>
    </w:p>
    <w:p>
      <w:r>
        <w:t>Course review:</w:t>
        <w:br/>
        <w:t>1) Financial Institutions and Markets (FMG 6101)</w:t>
        <w:br/>
        <w:t>2) He won't teach ANYTHING. You'll have to do everything yourself. ALL of his courses are a super useless. Don't waste your credits with him.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