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Junior, Senior</w:t>
      </w:r>
    </w:p>
    <w:p>
      <w:r>
        <w:t>Semesters offered: Fall, Spring</w:t>
      </w:r>
    </w:p>
    <w:p>
      <w:r>
        <w:t>Course aliases: Comp bio, Bio 231, comp bio I, comp bio 1, comp bio one</w:t>
      </w:r>
    </w:p>
    <w:p>
      <w:r>
        <w:t>Course review:</w:t>
        <w:br/>
        <w:t>1) Computational Biology I (BIO 231)</w:t>
        <w:br/>
        <w:t>2) The course isnt that difficult for CS majors if they have some knowledge about biology and are interested in it. the workload is pretty manageable and can be managed easily along with other CS courses.</w:t>
        <w:br/>
        <w:t>3) Course difficulty was a 4.</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