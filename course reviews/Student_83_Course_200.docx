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fall, spring</w:t>
      </w:r>
    </w:p>
    <w:p>
      <w:r>
        <w:t>Course aliases: pashto, lang129</w:t>
      </w:r>
    </w:p>
    <w:p>
      <w:r>
        <w:t>Course review:</w:t>
        <w:br/>
        <w:t>a)Introduction to Pashto Language (LANG 129)</w:t>
        <w:br/>
        <w:t>b)Its a very easy course with no workload at all. As far as the content is concerned you do learn some basics and if you already have the background it will be easier for you the grasp the content and it might actually help you improve your basics too. But again it is a very basic level course so don’t expect to become fluent in pashto after taking it.</w:t>
        <w:br/>
        <w:t>Baki ez course hai, easy A.</w:t>
        <w:br/>
        <w:t>c)Course difficulty was 2</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