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Fall,Spring,Summer</w:t>
      </w:r>
    </w:p>
    <w:p>
      <w:r>
        <w:t>Course aliases: fundamentals of programming</w:t>
      </w:r>
    </w:p>
    <w:p>
      <w:r>
        <w:t>Course review:</w:t>
        <w:br/>
        <w:t>1) Cs 100</w:t>
        <w:br/>
        <w:t>2) B</w:t>
        <w:br/>
        <w:t>3) I learned the basics of C++ and the basics of any programming language in this course. The workload was medium with weekly labs and quizzes every 2 weeks or so.</w:t>
        <w:br/>
        <w:t>4) 3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