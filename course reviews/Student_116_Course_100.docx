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reluctant feminist</w:t>
      </w:r>
    </w:p>
    <w:p>
      <w:r>
        <w:t>Course review:</w:t>
        <w:br/>
        <w:t>1) The Reluctant Feminist (GSS 214)</w:t>
        <w:br/>
        <w:t>2) Friends - since the summer semester is upon us - wanted to suggest for all those who are/intending to major in Anthropology-Sociology, are minoring in Gender and Sexuality studies and are reluctant feminists looking for an easy free elective in the summer semester to consider taking Dr. Maria Amir's course (outline attached below).</w:t>
        <w:br/>
        <w:t>The course is scheduled between 1:00 PM to 3:10 PM from Monday to Thursday.</w:t>
        <w:br/>
        <w:t>Dr. Amir has been offering this particular course for the last 10 years, so I can vouch for the fact that she does an incredible job at it. Students who took this course in the last summer semester will testify. You can also see the LDF reviews from the last 10 years and that this course has been fairly popular.</w:t>
        <w:br/>
        <w:t>While I can not guarantee that you will get your desired grade, I can, however, guarantee that you will take a lot away from the assignments that you do and the readings that you do before the classes. Dr. Amir's class discussions are a mix for people, I personally am not a fan of how she structures her classes because they are not in a lecture-format and for me that seems disorienting and a little all over the place but for most students that is very engaging and they find this format very easy to participate in. Pointing this out because this is a criticism that she gets a lot from students like me.</w:t>
        <w:br/>
        <w:t>To do well in the course you just need to ensure that you submit everything on time, try to do the readings before class (they are fairly short 5 to 20 pages per session), and participate in every class at least once.</w:t>
        <w:br/>
        <w:t>I would also very strongly suggest going to her office hours because quite honestly that is one of the reasons I keep on taking her courses because not only do they give people like me a safe space to be themselves in but also because I have had some of the most transformational conversations about things ranging from all the way to tafsir sciences, queering western/eastern philosophy, queer theology, existentialism and why we are who we are.</w:t>
        <w:br/>
        <w:t>Dr. Amir is an incredibly kind and considerate professor; people enrolled in courses with her will vouch for that fact, and she genuinely goes out of the way to accommodate students and takes feedback very very very seriously. If you are interested in taking this course and have serious queries, please feel free to message me here or email me at 25020418@lums.edu.pk.</w:t>
        <w:br/>
        <w:t>You can also speak to Dr. Amir before enrolling in the course to see if you are interested in the content by scheduling an appointment with her to meet during her office hours at: maria.amir@lums.edu.pk</w:t>
        <w:br/>
        <w:t>3) The course difficulty was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