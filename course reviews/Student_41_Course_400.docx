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Junior, Senior, Freshman, Sophomore</w:t>
      </w:r>
    </w:p>
    <w:p>
      <w:r>
        <w:t>Semesters offered: Spring, summer</w:t>
      </w:r>
    </w:p>
    <w:p>
      <w:r>
        <w:t>Course aliases: Bio 100, Bio lab 100, Bio lab</w:t>
      </w:r>
    </w:p>
    <w:p>
      <w:r>
        <w:t>Course review:</w:t>
        <w:br/>
        <w:t>1) Biology Laboratory (BIO 100)</w:t>
        <w:br/>
        <w:t>2) The course was very simple but mismanaged. It is very doable in the summers and doesn't take a lot of hardwork. Just attend the labs regularly and submit the reports on time and tou will easily ace the course</w:t>
        <w:br/>
        <w:t xml:space="preserve">3) Course difficulty was a 3. 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