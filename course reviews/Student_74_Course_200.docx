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Econ2301, DA Lab</w:t>
      </w:r>
    </w:p>
    <w:p>
      <w:r>
        <w:t>Course review:</w:t>
        <w:br/>
        <w:t>1) Data Analytics Lab I (Econ 2301)</w:t>
        <w:br/>
        <w:t>2) "Data Analytics Lab I" offers a balanced introduction to the tools and techniques essential for data analysis in economics. The course, taught by Yushma Umar, emphasizes practical skills in Microsoft Excel and STATA, providing a strong foundation for more advanced studies. The labs are intensive, with four weekly sessions that delve into data manipulation, visualization, and basic statistical analysis. While the course is not overly demanding, it requires consistent engagement and participation in labs to fully grasp the tools being taught. The grading is fair, with a combination of assignments, quizzes, a midterm, and a final, all designed to test practical knowledge in a supportive learning environment.</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