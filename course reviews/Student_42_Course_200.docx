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Sophomore, senior</w:t>
      </w:r>
    </w:p>
    <w:p>
      <w:r>
        <w:t>Semesters offered: Spring</w:t>
      </w:r>
    </w:p>
    <w:p>
      <w:r>
        <w:t>Course aliases: Cs382, Netcen, netcen 382</w:t>
      </w:r>
    </w:p>
    <w:p>
      <w:r>
        <w:t>Course review:</w:t>
        <w:br/>
        <w:t>a)Network Centric Computing (CS-382)</w:t>
        <w:br/>
        <w:t>b)Net centric is programming and security oriented while computer networks is not that much programming oriented.</w:t>
        <w:br/>
        <w:t>Grading is easier and there is not much workload. You will have three programming assignments for a total of 30% and these assignments are easy AF if you are good in Java/Python.</w:t>
        <w:br/>
        <w:t>Plus the assignments get delayed till the end of semester ( happened during spring 17 and spring 16 )</w:t>
        <w:br/>
        <w:t>Do consider this course If you are planning to take security courses which you can also do by taking Computer Networks in Fall18</w:t>
        <w:br/>
        <w:t>b)4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