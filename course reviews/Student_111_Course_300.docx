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summer, spring, fall</w:t>
      </w:r>
    </w:p>
    <w:p>
      <w:r>
        <w:t>Course aliases: actuarial, actuarial sciences, finn372</w:t>
      </w:r>
    </w:p>
    <w:p>
      <w:r>
        <w:t>Course review:</w:t>
        <w:br/>
        <w:t>1) Actuarial Sciences and Insurance (Finn 372)</w:t>
        <w:br/>
        <w:t>2) take actuarial if you want to get into insurance/want to test the waters. not really a course with huge learning; you mostly get acquainted with insurance terminology/symbols. also sir shares all past material for components so means are quite high as everyone gets in a lot of practice (quite cutthroat on the upper end of the distribution).</w:t>
        <w:br/>
        <w:t>3) Course difficulty was a 4.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