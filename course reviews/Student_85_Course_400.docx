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</w:t>
      </w:r>
    </w:p>
    <w:p>
      <w:r>
        <w:t>Course aliases: ILR, law101</w:t>
      </w:r>
    </w:p>
    <w:p>
      <w:r>
        <w:t>Course review:</w:t>
        <w:br/>
        <w:t>a)Introduction to Legal Reasoning (LAW 101)</w:t>
        <w:br/>
        <w:t>b)Very low course load. Terrible course close to zero learning. The instructor is also very unimpressive im sry to say. If u want it to score high i could suggest taking it. Otherwise a big no</w:t>
        <w:br/>
        <w:t>c)Course difficulty was 5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