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spring</w:t>
      </w:r>
    </w:p>
    <w:p>
      <w:r>
        <w:t>Course aliases: narrative</w:t>
      </w:r>
    </w:p>
    <w:p>
      <w:r>
        <w:t>Course review:</w:t>
        <w:br/>
        <w:t>1) Narrative Essays (ENGL 2432)</w:t>
        <w:br/>
        <w:t>2) I took the course last year with Khadeeja Farooqui and absolutely loved it. It was one of my favourite courses but I think this instructor is new so idk much about him. You can compare the readings and the course outline and if they’re the same then you’ll probably have fun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