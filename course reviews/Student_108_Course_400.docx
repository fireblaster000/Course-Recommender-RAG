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summer, fall, spring</w:t>
      </w:r>
    </w:p>
    <w:p>
      <w:r>
        <w:t>Course aliases: psychology, psy, intro to psy, psy100</w:t>
      </w:r>
    </w:p>
    <w:p>
      <w:r>
        <w:t>Course review:</w:t>
        <w:br/>
        <w:t>a) Introduction to Psychology and Human Behavior (PSY100)</w:t>
        <w:br/>
        <w:t>b) I took it with Sir Yasser hashmi who is teaching it in summer. Even with no "graded" CP component, you can still participate in class. He loves when you ask questions. And if you listen attentively enough, his stories and adorable way of teaching (often sprinkled with subtle jokes) are interesting enough to help you not zone out. The man is a black hole of knowledge, his accounts are so fascinating!</w:t>
        <w:br/>
        <w:t>Plus note-making always helps!! Not only to stay attentive but will also help you tremendously in the quizzes/exams ahead given the open notes policy.</w:t>
        <w:br/>
        <w:t>c) Course difficulty was a 4.</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