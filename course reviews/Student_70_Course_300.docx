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Spring, Fall</w:t>
      </w:r>
    </w:p>
    <w:p>
      <w:r>
        <w:t>Course aliases: Disc 323, Disc323</w:t>
      </w:r>
    </w:p>
    <w:p>
      <w:r>
        <w:t>Course review:</w:t>
        <w:br/>
        <w:t>1) Decision Behaviour (Disc 323)</w:t>
        <w:br/>
        <w:t>2) o for DB. It's pretty simple and straightforward, all theory basically. I don't know about the instructor but since the semester is online, you'll have to put in extra effort from your side anyway. Easy A I'd say.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