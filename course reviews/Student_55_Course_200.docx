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CS582, Dist systems, dist sys</w:t>
      </w:r>
    </w:p>
    <w:p>
      <w:r>
        <w:t>Course review:</w:t>
        <w:br/>
        <w:t>a) Distributed Systems (CS 582)</w:t>
        <w:br/>
        <w:t>b)I would also totally recommend it. If you like netcen, then distributed systems will surely be interesting for you. A genuine advice if you take the course: attend all lectures and participate in the class discussion because it will clarify your concepts as compared to watching recorded lectures. Also, Zir Zafar encourages everyone to do discussions in class.</w:t>
        <w:br/>
        <w:t>Workload: Your programming assignments will be in Go lang so there will be a slight learning curve. I took this course with other advance courses so it became a little nightmare for me, but in the end it was worth it.</w:t>
        <w:br/>
        <w:t>So, take it if you are confident that you can handle the workload and really interested in exploring this area.</w:t>
        <w:br/>
        <w:t>c)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