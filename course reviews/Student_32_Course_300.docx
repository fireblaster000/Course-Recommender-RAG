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Freshman</w:t>
      </w:r>
    </w:p>
    <w:p>
      <w:r>
        <w:t>Semesters offered: Spring, Summer, Fall</w:t>
      </w:r>
    </w:p>
    <w:p>
      <w:r>
        <w:t>Course aliases: LA, Linear Algebra, Math 120, 120, LA 120</w:t>
      </w:r>
    </w:p>
    <w:p>
      <w:r>
        <w:t>Course review:</w:t>
        <w:br/>
        <w:t>a) Linear Algebra (Math 120)</w:t>
        <w:br/>
        <w:t>b)Means are going to be super high</w:t>
        <w:br/>
        <w:t>Course is easier than cal 1 (for me atleast)</w:t>
        <w:br/>
        <w:t>But whats the point of getting a 9/10 when the mean is 8.5</w:t>
        <w:br/>
        <w:t>Depends on instructor too. I had it with sir mudassar and well you can read his reviews. He doesnt teach well, gives easy quizzes so the mean goes up but is accommodating only if the whole class pushes him a bit.</w:t>
        <w:br/>
        <w:t>c) Course difficulty was a 5.</w:t>
      </w:r>
    </w:p>
    <w:p>
      <w:r>
        <w:t>GPA: 3.30-3.60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