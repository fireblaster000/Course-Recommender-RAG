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YA literature, english 2152</w:t>
      </w:r>
    </w:p>
    <w:p>
      <w:r>
        <w:t>Course review:</w:t>
        <w:br/>
        <w:t>1) Gangs, Wizards and Soldiers: Young Adult Literature through the Ages (ENGL 2152)</w:t>
        <w:br/>
        <w:t>2) Do the readings and youll be fine. Itll be a fair bit of reading because its about 8 novels in 28 sessions. But as long as you keep up and CP you'll be fine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