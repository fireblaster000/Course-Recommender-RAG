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Spring</w:t>
      </w:r>
    </w:p>
    <w:p>
      <w:r>
        <w:t>Course aliases: Circuits</w:t>
      </w:r>
    </w:p>
    <w:p>
      <w:r>
        <w:t>Course review:</w:t>
        <w:br/>
        <w:t xml:space="preserve">1) EE 240 Circuits 1 </w:t>
        <w:br/>
        <w:t>2) A</w:t>
        <w:br/>
        <w:t>3) the instructor made the course content very easy to grasp, but as the semester progressed the content got difficult. There were 9 quizzes, 4 assignments and a mid term and final.</w:t>
        <w:br/>
        <w:t>4)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