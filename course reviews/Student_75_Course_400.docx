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Fall, Spring, Summer</w:t>
      </w:r>
    </w:p>
    <w:p>
      <w:r>
        <w:t>Course aliases: mgmt261, policy analysis</w:t>
      </w:r>
    </w:p>
    <w:p>
      <w:r>
        <w:t>Course review:</w:t>
        <w:br/>
        <w:t xml:space="preserve">a)  Introduction to Policy Analysis (mgmt 261) </w:t>
        <w:br/>
        <w:t>b)I would suggest IPA with sir kamran a very easy course he doesn't test the nitty gritty details and focuses more on understanding than the readings.. just do the readings of first 2 sessions to get the broad view of the course and u would be good to go.. and course content is not much for us had a month long presentations so very easy very chill course.</w:t>
        <w:br/>
        <w:t>c) course diffficulty was a 3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