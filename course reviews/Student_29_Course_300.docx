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Spring</w:t>
      </w:r>
    </w:p>
    <w:p>
      <w:r>
        <w:t>Semesters offered: Spring</w:t>
      </w:r>
    </w:p>
    <w:p>
      <w:r>
        <w:t>Course aliases: AP, Advanced Programming, CS300</w:t>
      </w:r>
    </w:p>
    <w:p>
      <w:r>
        <w:t>Course review:</w:t>
        <w:br/>
        <w:t>1) Advanced Programming (Cs300)</w:t>
        <w:br/>
        <w:t>2) for cs300 i think both are really good .. checkout if dr. junaid would be taking lab exams or on paper exams. Because if it has lab exams, then go for it if you want learning, tried and tested. Dr. Fareed is a really good professor but I think it is his first time teaching cs300 so don't know about that</w:t>
        <w:br/>
        <w:t xml:space="preserve">3) Course difficulty was a 4. </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