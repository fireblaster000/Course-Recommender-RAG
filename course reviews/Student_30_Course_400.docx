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Sophomore, Junior, Senior</w:t>
      </w:r>
    </w:p>
    <w:p>
      <w:r>
        <w:t>Semesters offered: Fall, Spring, Summer</w:t>
      </w:r>
    </w:p>
    <w:p>
      <w:r>
        <w:t>Course aliases: Calcu-2, Cal 2, cal two, calculus two, calculus II, Math 102</w:t>
      </w:r>
    </w:p>
    <w:p>
      <w:r>
        <w:t>Course review:</w:t>
        <w:br/>
        <w:t>a) Calculus 2 (MATH-102)</w:t>
        <w:br/>
        <w:t>b) Cal 2 arguably isn't that hard, provided that you revise the content regularly. However, the instructor is terrible. I only attended a single lecture and the guy seemed so rude (and uninterested) that I dropped his class right after that and enrolled in another section, which was perhaps my best decision during this semester.</w:t>
        <w:br/>
        <w:t>c)3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