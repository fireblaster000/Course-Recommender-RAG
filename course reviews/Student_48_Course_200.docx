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</w:t>
      </w:r>
    </w:p>
    <w:p>
      <w:r>
        <w:t>Course aliases: Comp bio, Bio 231, comp bio I, comp bio 1, comp bio one</w:t>
      </w:r>
    </w:p>
    <w:p>
      <w:r>
        <w:t>Course review:</w:t>
        <w:br/>
        <w:t>1) Computational Biology I (BIO 231)</w:t>
        <w:br/>
        <w:t>2) This is a public forum so i wont say its bad;for course content check for lums; programming is just a tool to apply the bio concepts in this course/it is bio dominated for sure; and yes it will counted as an SSE elective if u take Bio 231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