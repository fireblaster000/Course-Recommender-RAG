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scrm 6302</w:t>
      </w:r>
    </w:p>
    <w:p>
      <w:r>
        <w:t>Course review:</w:t>
        <w:br/>
        <w:t>a) Retail Management and Analytics (SCRM6302)</w:t>
        <w:br/>
        <w:t>b) Retail management is really easy course online with no midterm or quizzes.</w:t>
        <w:br/>
        <w:t>Minimal workload with 4 assignments, project and viva and the instructor is really good too.</w:t>
        <w:br/>
        <w:t>c) Course difficulty was a 1.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