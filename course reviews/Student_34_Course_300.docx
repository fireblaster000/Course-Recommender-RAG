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DLC, EE220</w:t>
      </w:r>
    </w:p>
    <w:p>
      <w:r>
        <w:t>Course review:</w:t>
        <w:br/>
        <w:t>a) Digital Logic Circuits (EE-220)</w:t>
        <w:br/>
        <w:t>b) Took it as a cs soph and it was fun, doesn't require much prior knowledge infact there's a significant overlap with theory we already study in 225 and 210 but much easier. The labs are fun and tas are very helpful.</w:t>
        <w:br/>
        <w:t>c)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