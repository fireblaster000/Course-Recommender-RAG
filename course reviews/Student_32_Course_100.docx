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Spring, Summer, Fall</w:t>
      </w:r>
    </w:p>
    <w:p>
      <w:r>
        <w:t>Course aliases: LA, Linear Algebra, Math 120, 120, LA 120</w:t>
      </w:r>
    </w:p>
    <w:p>
      <w:r>
        <w:t>Course review:</w:t>
        <w:br/>
        <w:t>a) Linear Algebra (Math 120)</w:t>
        <w:br/>
        <w:t>b)This year they have introduced 2 "flavours" of LA - 120 and 121. 120 involves differential equations as well and 121 involves some more advanced topics of LA in place of differential equations. Both are most likely anti-reqs of each other so there is no need to take both of them. It's better to go with Linear Algebra with Differential Equations Ig. As you can get all the past resources and guidelines for it. I took Linear Algebra with Differential Equations with Mam Haniya. She teaches pretty well, puts in effort. Her quizzes are easy, you can ace them if you listen to her Lectures and the Midterm/Final is a bit harder. But, if you are prepared you can do it. Bonus Point: If Sir Amer is offering Linear Algebra with Differential Equations, go with that, he really knows what he teaches and you will learn a lot from him and grading is pretty good too</w:t>
        <w:br/>
        <w:t>c)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