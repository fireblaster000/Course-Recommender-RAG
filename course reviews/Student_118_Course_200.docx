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 spring</w:t>
      </w:r>
    </w:p>
    <w:p>
      <w:r>
        <w:t>Course aliases: ss 388, rethinking data</w:t>
      </w:r>
    </w:p>
    <w:p>
      <w:r>
        <w:t>Course review:</w:t>
        <w:br/>
        <w:t>a) Rethinking Data: Cause and Effect in the Humanities (SS388)</w:t>
        <w:br/>
        <w:t>b) Rethinking Data will honestly help a lot if you are doing econo alongside because I took rethinking data a semester before econo and it is a great introduction to econometrics and helps with stata stuff also. Rethinking data has econometrics and stata basically but they are super super well taught and the instructor is amazing. You'll actually end up doing more useful stata stuff in this course than the actual econometrics course (don't be scared by that cause the assignments are very straightforward and give hints).</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