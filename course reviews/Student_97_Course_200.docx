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spring, summer</w:t>
      </w:r>
    </w:p>
    <w:p>
      <w:r>
        <w:t>Course aliases: bcomm, mgmt 212, bcom</w:t>
      </w:r>
    </w:p>
    <w:p>
      <w:r>
        <w:t>Course review:</w:t>
        <w:br/>
        <w:t>a)Business Communication (MGMT 212)</w:t>
        <w:br/>
        <w:t>b) Atif rahims courses are just not worth it. The type of corporate culture he tries to prepare his students for with his strict rules and all is an extremely toxic one. If ur job is anything like atif rahim tells you the corporate world is like, you need to quit asap. Go for a different instructor who allows you to learn things at your own pace. Not rush you into becoming the ideal corporate figure overnight.</w:t>
        <w:br/>
        <w:t>c) The course difficulty was 5</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