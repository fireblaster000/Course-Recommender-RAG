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Freshman</w:t>
      </w:r>
    </w:p>
    <w:p>
      <w:r>
        <w:t>Semesters offered: Fall,Spring,Summer</w:t>
      </w:r>
    </w:p>
    <w:p>
      <w:r>
        <w:t>Course aliases: fundamentals of programming</w:t>
      </w:r>
    </w:p>
    <w:p>
      <w:r>
        <w:t>Course review:</w:t>
        <w:br/>
        <w:t>When i took cs 100 it was relatively very easy for me as i had cs in my A levels. Just going through the book a day before the quiz allowed me to revise the concepts and get good results. The issue i did face was the big step up from the way the marking/questions were done. As we had a resource for A levels the answer pattern was similar but here in uni it depended on the course instructor or the TAs.</w:t>
      </w:r>
    </w:p>
    <w:p>
      <w:r>
        <w:t>GPA: 2.50-3.00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