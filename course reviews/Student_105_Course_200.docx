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Semesters offered: summer, spring</w:t>
      </w:r>
    </w:p>
    <w:p>
      <w:r>
        <w:t>Course aliases: narrative</w:t>
      </w:r>
    </w:p>
    <w:p>
      <w:r>
        <w:t>Course review:</w:t>
        <w:br/>
        <w:t>1) Narrative Essays (ENGL 2432)</w:t>
        <w:br/>
        <w:t>2) Was really great and well structured last year when Khadeeja Farooqui was teaching it, so not too sure about the new professor. There were relatively short and interesting readings each session, overall 3 essays, cp and a few in-class writings.</w:t>
        <w:br/>
        <w:t>3) Course difficulty was a 3.</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