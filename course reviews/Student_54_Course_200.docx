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233, spectroscopy, mol spectroscopy</w:t>
      </w:r>
    </w:p>
    <w:p>
      <w:r>
        <w:t>Course review:</w:t>
        <w:br/>
        <w:t>1) Molecular Spectroscopy</w:t>
        <w:br/>
        <w:t>2) for a bio major intending to pursue graduate studies, this course can be quite interesting and useful.</w:t>
        <w:br/>
        <w:t>There will be lots of stuff to be memorized but in the end what really matters is to understand different approaches used to characterize compounds. All the memorizing stuff just relates to the grading bulls**t (exams, quizzes etc.)... If you need those stuff later on during your research, you can just look it up...</w:t>
        <w:br/>
        <w:t>But the main take away thing from this course is understanding how a chemist (or a biologist) determines the structure of various compounds</w:t>
        <w:br/>
        <w:t>3) 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