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reluctant feminist</w:t>
      </w:r>
    </w:p>
    <w:p>
      <w:r>
        <w:t>Course review:</w:t>
        <w:br/>
        <w:t>1) The Reluctant Feminist (GSS 214)</w:t>
        <w:br/>
        <w:t>2) Reluctant feminist is absolute grading, other than that it was a really good course. and the instructor is amazing and very accommodating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