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Senior, Junior, Sophomore</w:t>
      </w:r>
    </w:p>
    <w:p>
      <w:r>
        <w:t>Semesters offered: Fall, Spring</w:t>
      </w:r>
    </w:p>
    <w:p>
      <w:r>
        <w:t>Course aliases: ML, CS535, Machine learning, ML 535</w:t>
      </w:r>
    </w:p>
    <w:p>
      <w:r>
        <w:t>Course review:</w:t>
        <w:br/>
        <w:t>a) Machine Learning (CS-535)</w:t>
        <w:br/>
        <w:t>b) Cs 535. Machine Learning. I have heard its a course with very high workload, but considering that you wanna be a data analyst, this makes the most sense amongst all the CS courses you have mentioned.Machine Learning is the most relevant. I would also suggest taking probability. There are a few probability related questions in DS and DA position related interviews</w:t>
        <w:br/>
        <w:t>c)Course difficulty was a 2.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