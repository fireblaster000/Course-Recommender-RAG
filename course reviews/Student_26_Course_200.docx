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Summer, Spring</w:t>
      </w:r>
    </w:p>
    <w:p>
      <w:r>
        <w:t>Course aliases: Cal 1, Cal one, Cal-I, Calcu, Math 101</w:t>
      </w:r>
    </w:p>
    <w:p>
      <w:r>
        <w:t>Course review:</w:t>
        <w:br/>
        <w:t>1) Calculus 1 (Math 101)</w:t>
        <w:br/>
        <w:t>2) It was a very easy course. However, due to it being in an online setting, there was a lot of cheating. The final was particularly very hard but I still managed to get an A.</w:t>
        <w:br/>
        <w:t>3) Course difficulty was a 2.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