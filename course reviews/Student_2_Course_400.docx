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>Course aliases: Relativistic Electrodynamics,, (PHY 404)</w:t>
      </w:r>
    </w:p>
    <w:p>
      <w:r>
        <w:t>Course review:</w:t>
        <w:br/>
        <w:t>1) Relativistic Electrodynamics (PHY 404)</w:t>
        <w:br/>
        <w:t>2) I scored an A+ in this course.</w:t>
        <w:br/>
        <w:t>3) I learned special relativity in the first half of this course followed by its marriage with electrodynamics in the second half. The course ended with a topic on radiation. There were 9 assignments, 6 quizzes and a final when I took it in Spring 2022, leading to a significant workload. Dr. Moeez teaches really well but he is not lenient at all with his grading and his course policies. I would not recommend this course to anyone who is not doing a Physics major, although it is necessary if someone wants to later study the most beautiful theory of all - general relativity.</w:t>
        <w:br/>
        <w:t>4)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