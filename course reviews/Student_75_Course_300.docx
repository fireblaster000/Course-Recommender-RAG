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Spring, Summer</w:t>
      </w:r>
    </w:p>
    <w:p>
      <w:r>
        <w:t>Course aliases: mgmt261, policy analysis</w:t>
      </w:r>
    </w:p>
    <w:p>
      <w:r>
        <w:t>Course review:</w:t>
        <w:br/>
        <w:t xml:space="preserve">a)  Introduction to Policy Analysis (mgmt 261) </w:t>
        <w:br/>
        <w:t>b)IPA is being taught by Sir Kamran Khan in the summer, I am taking it rn. Very ez course, workload is minimal just quizzes, a research paper and final baaqi cp. would recommend.</w:t>
        <w:br/>
        <w:t>c) course difficulty was a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