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fin markets</w:t>
      </w:r>
    </w:p>
    <w:p>
      <w:r>
        <w:t>Course review:</w:t>
        <w:br/>
        <w:t>1) Financial Institutions and Markets (FMG 6101)</w:t>
        <w:br/>
        <w:t>2) Sir is the nicest instructor at Lums. The problem with course are the readings and rote learning. Also there is no Mid so final is of heavy weightage with 14 chapters. Overall its one of the easy Finn electives.</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