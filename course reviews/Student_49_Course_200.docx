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</w:t>
      </w:r>
    </w:p>
    <w:p>
      <w:r>
        <w:t>Course aliases: Mol bio, bio 216, molecular biology</w:t>
      </w:r>
    </w:p>
    <w:p>
      <w:r>
        <w:t>Course review:</w:t>
        <w:br/>
        <w:t>1) Molecular Biology (BIO 216)</w:t>
        <w:br/>
        <w:t>2) Genetics would more of an eye opener, more learning and conceptual. Mol bio, a lot of information in that course</w:t>
        <w:br/>
        <w:t>3) Course difficulty was a 4.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