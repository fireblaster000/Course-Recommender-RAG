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Fall</w:t>
      </w:r>
    </w:p>
    <w:p>
      <w:r>
        <w:t>Course aliases: Mol bio, bio 216, molecular biology</w:t>
      </w:r>
    </w:p>
    <w:p>
      <w:r>
        <w:t>Course review:</w:t>
        <w:br/>
        <w:t>1) Molecular Biology (BIO 216)</w:t>
        <w:br/>
        <w:t>2) Mole bio is a tougher one considering you have to rote learn lot of little things. Like alot of things, which makes it difficult even if you are good with rote learning. And you might want to read book for it too. Also don't take it from Sir tariq, because he do absolute grading which makes it really tough to score good. I would suggest you to go for biochem its relatively very easy.</w:t>
        <w:br/>
        <w:t>3) 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