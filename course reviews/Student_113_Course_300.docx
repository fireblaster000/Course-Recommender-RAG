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Semesters offered: summer</w:t>
      </w:r>
    </w:p>
    <w:p>
      <w:r>
        <w:t>Course aliases: scrm 6302</w:t>
      </w:r>
    </w:p>
    <w:p>
      <w:r>
        <w:t>Course review:</w:t>
        <w:br/>
        <w:t>a) Retail Management and Analytics (SCRM6302)</w:t>
        <w:br/>
        <w:t>b) I took it with the instructor Saadia Raza Bukhari. Easy A with close to zero learning</w:t>
        <w:br/>
        <w:t>c) Course difficulty was a 1.</w:t>
      </w:r>
    </w:p>
    <w:p>
      <w:r>
        <w:t>GPA: 2.50-3.00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