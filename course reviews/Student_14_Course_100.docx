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fundamentals of programming</w:t>
      </w:r>
    </w:p>
    <w:p>
      <w:r>
        <w:t>Course review:</w:t>
        <w:br/>
        <w:t>CS 100. Really good course. Provided the basics of programming and built a steady development in creating algorithms. Introduced basics concepts and required students to present thorough understanding of what is required in coding design and algorithms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