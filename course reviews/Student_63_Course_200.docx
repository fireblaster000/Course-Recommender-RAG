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summer</w:t>
      </w:r>
    </w:p>
    <w:p>
      <w:r>
        <w:t>Course aliases: data science for decisions, ACTA 6303</w:t>
      </w:r>
    </w:p>
    <w:p>
      <w:r>
        <w:t>Course review:</w:t>
        <w:br/>
        <w:t>1) Data Science for Decision Making: Theory and Practice</w:t>
        <w:br/>
        <w:t>2) This course, instructed by Mam Maheen, offers a fantastic introduction to the world of data-driven decision-making. It primarily focuses on hands-on programming with tools like R and SQL, which is perfect for those comfortable with coding. The approachable nature of the material makes it particularly accessible for CS majors, as it aligns well with the practical elements typical of computer science coursework. Mam Maheen's method of teaching is both engaging and supportive, making complex concepts easier to grasp. This course is great for anyone looking to get practical experience in programming within the context of data science.</w:t>
        <w:br/>
        <w:t>3) Course difficulty was a 2.</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