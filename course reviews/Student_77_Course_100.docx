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 Spring</w:t>
      </w:r>
    </w:p>
    <w:p>
      <w:r>
        <w:t>Course aliases: math-app, math app, econ262</w:t>
      </w:r>
    </w:p>
    <w:p>
      <w:r>
        <w:t>Course review:</w:t>
        <w:br/>
        <w:t>1) Mathematical Application in Economics</w:t>
        <w:br/>
        <w:t>2) Easy math in the course. Only gotta solve limits kinda qs from calculus. His quizzes are very similar every semester so doing previous ones really helps. The final was a bit too hard so might cost you one whole grade if you don’t have a firm grasp. Also, in the online semester he never gave enough time to attempt all qs but that was just to avoid cheating so ig that won’t be an issue in in person.</w:t>
        <w:br/>
        <w:t>However, the course does not help in Econo at all. It might help a little in intermacro but not so much. Intermacro is pretty doable without math app as well. So math app Was pretty much a useless easy A course imo.</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