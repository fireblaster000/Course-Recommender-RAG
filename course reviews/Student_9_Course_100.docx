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Fall,Spring,Summer</w:t>
      </w:r>
    </w:p>
    <w:p>
      <w:r>
        <w:t>Course aliases: fundamentals of programming</w:t>
      </w:r>
    </w:p>
    <w:p>
      <w:r>
        <w:t>Course review:</w:t>
        <w:br/>
        <w:t>CS100 - Computational Problem Solving</w:t>
        <w:br/>
        <w:t>This is a very slow and repetitive course. It takes too long to get to the meat of the content and there is a huge lag in between the labs and the lecture content. The labs and assignments were laughably easy which meant the grading ended up being terrible, with ridiculously high means. Would only recommend if someone plans to pursue a CS minor.</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