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Semesters offered: Spring</w:t>
      </w:r>
    </w:p>
    <w:p>
      <w:r>
        <w:t>Course aliases: Politics of Class &amp; Markets (SOC243)</w:t>
      </w:r>
    </w:p>
    <w:p>
      <w:r>
        <w:t>Course review:</w:t>
        <w:br/>
        <w:t>1) Politics of Class &amp; Markets (SOC243)</w:t>
        <w:br/>
        <w:t>2) 𝑰 𝒔𝒄𝒐𝒓𝒆𝒅 𝒂 B- 𝒊𝒏 𝒕𝒉𝒊𝒔 𝒄𝒐𝒖𝒓𝒔𝒆.</w:t>
        <w:br/>
        <w:t>3) 𝑰 𝒈𝒐𝒕 𝒕𝒐 𝒍𝒆𝒂𝒓𝒏 the social structures of key Marxist thinkers 𝒊𝒏 𝒕𝒉𝒊𝒔 𝒄𝒐𝒖𝒓𝒔𝒆 𝒂𝒏𝒅 𝒇𝒂𝒎𝒊𝒍𝒊𝒂𝒓𝒊𝒛𝒆𝒅 𝒎𝒚𝒔𝒆𝒍𝒇 𝒘𝒊𝒕𝒉 the ideologies laid out in very extensive readings. 𝑻𝒉𝒆 𝒄𝒐𝒖𝒓𝒔𝒆 𝒘𝒐𝒓𝒌𝒍𝒐𝒂𝒅 𝒘𝒂𝒔 𝒆𝒙𝒕𝒆𝒏𝒔𝒊𝒗𝒆 𝒘𝒊𝒕𝒉 incredibly dense and long readings, both take home and in person quizzes, a final, and a group paper. 𝑻𝒉𝒆 𝒊𝒏𝒔𝒕𝒓𝒖𝒄𝒕𝒐𝒓'𝒔 𝒕𝒆𝒂𝒄𝒉𝒊𝒏𝒈 𝒔𝒕𝒚𝒍𝒆 𝒘𝒂𝒔 e exceptional 𝒂𝒏𝒅 𝑰 𝒘𝒐𝒖𝒍𝒅 𝒓𝒆𝒄𝒐𝒎𝒎𝒆𝒏𝒅 𝒕𝒉𝒊𝒔 𝒄𝒐𝒖𝒓𝒔𝒆, although it is very reading heavy.</w:t>
        <w:br/>
        <w:t>4) 𝑪𝒐𝒖𝒓𝒔𝒆 𝒅𝒊𝒇𝒇𝒊𝒄𝒖𝒍𝒕𝒚 𝒘𝒂𝒔 𝒂 4</w:t>
      </w:r>
    </w:p>
    <w:p>
      <w:r>
        <w:t>GPA: 2.50-3.00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