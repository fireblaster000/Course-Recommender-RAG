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spring</w:t>
      </w:r>
    </w:p>
    <w:p>
      <w:r>
        <w:t>Course aliases: Feedback Control Systems</w:t>
      </w:r>
    </w:p>
    <w:p>
      <w:r>
        <w:t>Course review:</w:t>
        <w:br/>
        <w:t>Feedback Control Systems</w:t>
        <w:br/>
        <w:t>This course introduced us to the idea of feedback signals and looped mechanisms. With widespread usage within the industry, the course focused on instikkimg state of the art mechanisms for dynamic control of various machines such as robots, electrical equipments etc.</w:t>
        <w:br/>
        <w:t xml:space="preserve">I had an A in this course </w:t>
        <w:br/>
        <w:t>The course difficulty was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