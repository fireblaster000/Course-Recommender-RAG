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Fall,Spring</w:t>
      </w:r>
    </w:p>
    <w:p>
      <w:r>
        <w:t>Course aliases: POFA</w:t>
      </w:r>
    </w:p>
    <w:p>
      <w:r>
        <w:t>Course review:</w:t>
        <w:br/>
        <w:t>1) POFA - ACCT 100</w:t>
        <w:br/>
        <w:t>2) B+</w:t>
        <w:br/>
        <w:t>3) The workload of the quizzes was quite a lot and intimidating. The weightages assigned to the mid term and final exam were quite rigid and could have been divided more into CP, assignments and quizzes.</w:t>
        <w:br/>
        <w:t>4) 𝑪𝒐𝒖𝒓𝒔𝒆 𝒅𝒊𝒇𝒇𝒊𝒄𝒖𝒍𝒕𝒚 (1-5) : 3-4</w:t>
        <w:br/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