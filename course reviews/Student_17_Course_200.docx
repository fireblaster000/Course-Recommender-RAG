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Cs200, OOP, Object oriented Programming</w:t>
      </w:r>
    </w:p>
    <w:p>
      <w:r>
        <w:t>Course review:</w:t>
        <w:br/>
        <w:t>When i took CS 200 it had relatively easy labs for me as there pre labs were comprehensive and well guided. But i failed in the examination part where i was on track for an A , but due to a final being botched l was not able to secure a good grade in cs 200.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