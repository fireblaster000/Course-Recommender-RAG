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spring, summer</w:t>
      </w:r>
    </w:p>
    <w:p>
      <w:r>
        <w:t>Course aliases: edu213, phil ed</w:t>
      </w:r>
    </w:p>
    <w:p>
      <w:r>
        <w:t>Course review:</w:t>
        <w:br/>
        <w:t>1) Philosophy of Education</w:t>
        <w:br/>
        <w:t>2) Vvvvvv boring and montonous classes. Lenient and pretty accommodating instructors tho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