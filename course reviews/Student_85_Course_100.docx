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Semesters offered: summer, spring</w:t>
      </w:r>
    </w:p>
    <w:p>
      <w:r>
        <w:t>Course aliases: ILR, law101</w:t>
      </w:r>
    </w:p>
    <w:p>
      <w:r>
        <w:t>Course review:</w:t>
        <w:br/>
        <w:t>a)Introduction to Legal Reasoning (LAW 101)</w:t>
        <w:br/>
        <w:t>b)posting the review here for ppl who are asking because i did end up taking this course:</w:t>
        <w:br/>
        <w:t>my course had a loottttt of smart people so i narrowly missed out on an A but was v happy with my A-,</w:t>
        <w:br/>
        <w:t>cp: cp means alot in this class you have to participate even if u think ur wrong but if u dont she might cold call u which can be daunting, if you get something wrong that is obviously due to u not paying attention then she'll call u out on it. she's not exactly rainbows and sunshine but she expects u to take it seriously and i personally thought she was very very fair</w:t>
        <w:br/>
        <w:t>learning: in terms of learning i personally felt like i learned ALOT, after 4 semesters this course is still in my top 2 courses in terms of learning, shes kinda harsh but not in a mean way but in a way that challenges u, sometimes she asks questions that she knows we dont know the answer to but she wants us to be creative and think why something is that way, shes very no bullshit but isnt mean about it at all !</w:t>
        <w:br/>
        <w:t>quizes: honestly the quizes arent hard, ur given a case study in which u have to identify the facts, issue, ruling, judgement in a given time and thatd about it but she teaches u very well how to do it before u get to this stage.</w:t>
        <w:br/>
        <w:t>there are no assingments but there is a presentstion which is just like the quizes but u gotta present</w:t>
        <w:br/>
        <w:t>the final and midterm are also just a bigger version of the quizes</w:t>
        <w:br/>
        <w:t>last year we were using her previous semester slides bc she never changed them for cp, im not sure if she has changed them now but everything u need is in the course pack or online since she picks famous or well known cases to study.</w:t>
        <w:br/>
        <w:t>overall recommend taking this course to fill ur outgroup 👍</w:t>
        <w:br/>
        <w:t>c)Course difficulty was 4</w:t>
      </w:r>
    </w:p>
    <w:p>
      <w:r>
        <w:t>GPA: 2.50-3.00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