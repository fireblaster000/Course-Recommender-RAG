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Sophomore, Junior, Senior</w:t>
      </w:r>
    </w:p>
    <w:p>
      <w:r>
        <w:t>Semesters offered: Spring</w:t>
      </w:r>
    </w:p>
    <w:p>
      <w:r>
        <w:t>Course aliases: DLC, Digital logic circuits, cs 220, EE 220</w:t>
      </w:r>
    </w:p>
    <w:p>
      <w:r>
        <w:t>Course review:</w:t>
        <w:br/>
        <w:t>1) Digital Logic circuits (Cs220)</w:t>
        <w:br/>
        <w:br/>
        <w:t>2) DLC is pretty basic. Many CS majors take it up. And they usually do well. The course is simple logic circuits, state machines etc. And the labs are pretty much just an implementation of that. In labs (what I saw over the past 4-5 years and even heard it to be the case since ages) you work in pairs. And towards the end you have a project, which too most people have groups for.</w:t>
        <w:br/>
        <w:br/>
        <w:t>3) Course difficulty was a 3.</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