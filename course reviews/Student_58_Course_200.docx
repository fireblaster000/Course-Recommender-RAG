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 Senior</w:t>
      </w:r>
    </w:p>
    <w:p>
      <w:r>
        <w:t>Semesters offered: Fall</w:t>
      </w:r>
    </w:p>
    <w:p>
      <w:r>
        <w:t>Course aliases: Chem 314, quant chem</w:t>
      </w:r>
    </w:p>
    <w:p>
      <w:r>
        <w:t>Course review:</w:t>
        <w:br/>
        <w:t>1)  Quantum Chemistry (CHEM 314)</w:t>
        <w:br/>
        <w:t>2) Sir Falak is very good instructor but classes are a bit dull so he uploads notes/chaps from book, incase you zone out in class. However you need to keep up with his lectures, you cant cram everything at the last min. Quantum is harder in the second half, first half is kinda easy. Maths involved is moderately hard, integration waghaira pata honi chahiya. Baaki, quizzes are easy, mid was easy too, final was hard but B+ ajai ga. He'll give you a decent grade if he knows you worked for it, plus hes v lenient.</w:t>
        <w:br/>
        <w:t>3) Course difficulty was a 5.</w:t>
      </w:r>
    </w:p>
    <w:p>
      <w:r>
        <w:t>GPA: 3.30-3.60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